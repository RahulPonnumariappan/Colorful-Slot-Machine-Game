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6092E4" w14:textId="343EC3F5" w:rsidR="000130F8" w:rsidRDefault="00000000">
      <w:pPr>
        <w:pStyle w:val="Title"/>
      </w:pPr>
      <w:r>
        <w:t xml:space="preserve">Colorful Slot Machine Game </w:t>
      </w:r>
    </w:p>
    <w:p w14:paraId="3EF00BC8" w14:textId="77777777" w:rsidR="000130F8" w:rsidRDefault="00000000">
      <w:pPr>
        <w:pStyle w:val="Heading1"/>
      </w:pPr>
      <w:r>
        <w:t>1. Aim of the Project</w:t>
      </w:r>
    </w:p>
    <w:p w14:paraId="1A00DCC6" w14:textId="77777777" w:rsidR="000130F8" w:rsidRPr="008B4D7B" w:rsidRDefault="00000000" w:rsidP="008B4D7B">
      <w:pPr>
        <w:ind w:firstLine="720"/>
        <w:jc w:val="both"/>
        <w:rPr>
          <w:rFonts w:ascii="Times New Roman" w:hAnsi="Times New Roman" w:cs="Times New Roman"/>
          <w:sz w:val="28"/>
          <w:szCs w:val="28"/>
        </w:rPr>
      </w:pPr>
      <w:r w:rsidRPr="008B4D7B">
        <w:rPr>
          <w:rFonts w:ascii="Times New Roman" w:hAnsi="Times New Roman" w:cs="Times New Roman"/>
          <w:sz w:val="28"/>
          <w:szCs w:val="28"/>
        </w:rPr>
        <w:t>The primary objective of this project is to develop a colorful and interactive slot machine game using Python. The project aims to provide an engaging user experience by incorporating vibrant symbols and a simple user interface. By implementing robust input handling and error management techniques, the game ensures a smooth and enjoyable experience for the users. Additionally, the project seeks to enhance the developer's understanding of Python programming, particularly in the areas of randomization, input validation, and exception handling.</w:t>
      </w:r>
    </w:p>
    <w:p w14:paraId="2E22634F" w14:textId="77777777" w:rsidR="000130F8" w:rsidRDefault="00000000">
      <w:pPr>
        <w:pStyle w:val="Heading1"/>
      </w:pPr>
      <w:r>
        <w:t>2. Business Problem or Problem Statement</w:t>
      </w:r>
    </w:p>
    <w:p w14:paraId="78489D32" w14:textId="77777777" w:rsidR="000130F8" w:rsidRPr="008B4D7B" w:rsidRDefault="00000000" w:rsidP="008B4D7B">
      <w:pPr>
        <w:ind w:firstLine="720"/>
        <w:jc w:val="both"/>
        <w:rPr>
          <w:rFonts w:ascii="Times New Roman" w:hAnsi="Times New Roman" w:cs="Times New Roman"/>
          <w:sz w:val="28"/>
          <w:szCs w:val="28"/>
        </w:rPr>
      </w:pPr>
      <w:r w:rsidRPr="008B4D7B">
        <w:rPr>
          <w:rFonts w:ascii="Times New Roman" w:hAnsi="Times New Roman" w:cs="Times New Roman"/>
          <w:sz w:val="28"/>
          <w:szCs w:val="28"/>
        </w:rPr>
        <w:t>In the realm of digital entertainment, creating engaging and user-friendly games is paramount. The specific problem this project addresses is the need for a simple yet captivating slot machine game that can be easily played and understood by users. Traditional slot machines, often found in casinos, provide entertainment but can be complex and intimidating for new players. This project intends to bridge that gap by offering a simplified version that retains the excitement and unpredictability of slot machines while ensuring accessibility and ease of use. Additionally, the project tackles the challenge of handling various user inputs and potential errors without disrupting the game flow. Ensuring smooth interaction and prompt feedback is crucial to maintaining user engagement and satisfaction. By developing a Python-based slot machine game with effective input handling and error management, this project aims to create an enjoyable and seamless gaming experience.</w:t>
      </w:r>
    </w:p>
    <w:p w14:paraId="14C37CA8" w14:textId="77777777" w:rsidR="000130F8" w:rsidRDefault="00000000">
      <w:pPr>
        <w:pStyle w:val="Heading1"/>
      </w:pPr>
      <w:r>
        <w:t>3. Project Description</w:t>
      </w:r>
    </w:p>
    <w:p w14:paraId="2A91E551" w14:textId="77777777" w:rsidR="000130F8" w:rsidRPr="008B4D7B" w:rsidRDefault="00000000" w:rsidP="008B4D7B">
      <w:pPr>
        <w:ind w:firstLine="720"/>
        <w:jc w:val="both"/>
        <w:rPr>
          <w:rFonts w:ascii="Times New Roman" w:hAnsi="Times New Roman" w:cs="Times New Roman"/>
          <w:sz w:val="28"/>
          <w:szCs w:val="28"/>
        </w:rPr>
      </w:pPr>
      <w:r w:rsidRPr="008B4D7B">
        <w:rPr>
          <w:rFonts w:ascii="Times New Roman" w:hAnsi="Times New Roman" w:cs="Times New Roman"/>
          <w:sz w:val="28"/>
          <w:szCs w:val="28"/>
        </w:rPr>
        <w:t xml:space="preserve">This project is centered around developing a slot machine game using Python. The scope of the project includes designing the game interface, implementing the game logic, and ensuring robust error handling and input validation. The game leverages the 'colorama' library to provide a colorful </w:t>
      </w:r>
      <w:r w:rsidRPr="008B4D7B">
        <w:rPr>
          <w:rFonts w:ascii="Times New Roman" w:hAnsi="Times New Roman" w:cs="Times New Roman"/>
          <w:sz w:val="28"/>
          <w:szCs w:val="28"/>
        </w:rPr>
        <w:lastRenderedPageBreak/>
        <w:t>display of symbols, enhancing the visual appeal of the game. The primary objectives are to create an interactive and engaging game, manage user inputs effectively, and handle errors gracefully. The project uses various Python modules and libraries, including 'random' for generating slot machine spins and 'colorama' for adding color to the game symbols. The key features of the project include the ability for users to deposit money, place bets, spin the slot machine, and check winnings. The game is designed to provide clear and immediate feedback to the user, ensuring a smooth and enjoyable gaming experience.</w:t>
      </w:r>
    </w:p>
    <w:p w14:paraId="3A171550" w14:textId="77777777" w:rsidR="000130F8" w:rsidRDefault="00000000">
      <w:pPr>
        <w:pStyle w:val="Heading1"/>
      </w:pPr>
      <w:r>
        <w:t>4. Functionalities</w:t>
      </w:r>
    </w:p>
    <w:p w14:paraId="22998371" w14:textId="77777777" w:rsidR="000130F8" w:rsidRDefault="00000000">
      <w:pPr>
        <w:pStyle w:val="Heading2"/>
      </w:pPr>
      <w:r>
        <w:t>Functionality 1: Deposit</w:t>
      </w:r>
    </w:p>
    <w:p w14:paraId="765456AC" w14:textId="77777777" w:rsidR="000130F8" w:rsidRPr="008B4D7B" w:rsidRDefault="00000000" w:rsidP="008B4D7B">
      <w:pPr>
        <w:jc w:val="both"/>
        <w:rPr>
          <w:rFonts w:ascii="Times New Roman" w:hAnsi="Times New Roman" w:cs="Times New Roman"/>
          <w:sz w:val="28"/>
          <w:szCs w:val="28"/>
        </w:rPr>
      </w:pPr>
      <w:r w:rsidRPr="008B4D7B">
        <w:rPr>
          <w:rFonts w:ascii="Times New Roman" w:hAnsi="Times New Roman" w:cs="Times New Roman"/>
          <w:sz w:val="28"/>
          <w:szCs w:val="28"/>
        </w:rPr>
        <w:t>Description: This functionality allows users to deposit money into the game, which they can use for placing bets. The deposit process includes input validation to ensure the amount entered is a positive integer.</w:t>
      </w:r>
    </w:p>
    <w:p w14:paraId="1C8DEF69" w14:textId="77777777" w:rsidR="000130F8" w:rsidRDefault="00000000">
      <w:pPr>
        <w:pStyle w:val="Heading2"/>
      </w:pPr>
      <w:r>
        <w:t>Functionality 2: Betting</w:t>
      </w:r>
    </w:p>
    <w:p w14:paraId="0C264A6B" w14:textId="77777777" w:rsidR="000130F8" w:rsidRPr="008B4D7B" w:rsidRDefault="00000000" w:rsidP="008B4D7B">
      <w:pPr>
        <w:jc w:val="both"/>
        <w:rPr>
          <w:rFonts w:ascii="Times New Roman" w:hAnsi="Times New Roman" w:cs="Times New Roman"/>
          <w:sz w:val="28"/>
          <w:szCs w:val="28"/>
        </w:rPr>
      </w:pPr>
      <w:r w:rsidRPr="008B4D7B">
        <w:rPr>
          <w:rFonts w:ascii="Times New Roman" w:hAnsi="Times New Roman" w:cs="Times New Roman"/>
          <w:sz w:val="28"/>
          <w:szCs w:val="28"/>
        </w:rPr>
        <w:t>Description: Users can place bets on up to three lines. This functionality includes input validation to ensure the bet amount is within the specified limits and does not exceed the user's balance.</w:t>
      </w:r>
    </w:p>
    <w:p w14:paraId="340191FC" w14:textId="77777777" w:rsidR="000130F8" w:rsidRDefault="00000000">
      <w:pPr>
        <w:pStyle w:val="Heading2"/>
      </w:pPr>
      <w:r>
        <w:t>Functionality 3: Spin</w:t>
      </w:r>
    </w:p>
    <w:p w14:paraId="3B4A4358" w14:textId="77777777" w:rsidR="000130F8" w:rsidRPr="008B4D7B" w:rsidRDefault="00000000" w:rsidP="008B4D7B">
      <w:pPr>
        <w:jc w:val="both"/>
        <w:rPr>
          <w:rFonts w:ascii="Times New Roman" w:hAnsi="Times New Roman" w:cs="Times New Roman"/>
          <w:sz w:val="28"/>
          <w:szCs w:val="28"/>
        </w:rPr>
      </w:pPr>
      <w:r w:rsidRPr="008B4D7B">
        <w:rPr>
          <w:rFonts w:ascii="Times New Roman" w:hAnsi="Times New Roman" w:cs="Times New Roman"/>
          <w:sz w:val="28"/>
          <w:szCs w:val="28"/>
        </w:rPr>
        <w:t>Description: This functionality simulates the spinning of the slot machine. It generates random symbols for each column and displays the results in a colorful format. The spin outcome determines the winnings, if any.</w:t>
      </w:r>
    </w:p>
    <w:p w14:paraId="2B0655CB" w14:textId="77777777" w:rsidR="000130F8" w:rsidRDefault="00000000">
      <w:pPr>
        <w:pStyle w:val="Heading2"/>
      </w:pPr>
      <w:r>
        <w:t>Functionality 4: Winning Check</w:t>
      </w:r>
    </w:p>
    <w:p w14:paraId="2D1629E2" w14:textId="77777777" w:rsidR="000130F8" w:rsidRPr="008B4D7B" w:rsidRDefault="00000000" w:rsidP="008B4D7B">
      <w:pPr>
        <w:jc w:val="both"/>
        <w:rPr>
          <w:rFonts w:ascii="Times New Roman" w:hAnsi="Times New Roman" w:cs="Times New Roman"/>
          <w:sz w:val="28"/>
          <w:szCs w:val="28"/>
        </w:rPr>
      </w:pPr>
      <w:r w:rsidRPr="008B4D7B">
        <w:rPr>
          <w:rFonts w:ascii="Times New Roman" w:hAnsi="Times New Roman" w:cs="Times New Roman"/>
          <w:sz w:val="28"/>
          <w:szCs w:val="28"/>
        </w:rPr>
        <w:t>Description: This functionality checks if the spin results in a winning combination. It calculates the winnings based on the bet amount and the value of the symbols, and updates the user's balance accordingly.</w:t>
      </w:r>
    </w:p>
    <w:p w14:paraId="46519479" w14:textId="77777777" w:rsidR="000130F8" w:rsidRDefault="00000000">
      <w:pPr>
        <w:pStyle w:val="Heading2"/>
      </w:pPr>
      <w:r>
        <w:t>Functionality 5: Error Handling</w:t>
      </w:r>
    </w:p>
    <w:p w14:paraId="42B9C9D6" w14:textId="77777777" w:rsidR="000130F8" w:rsidRPr="008B4D7B" w:rsidRDefault="00000000" w:rsidP="008B4D7B">
      <w:pPr>
        <w:jc w:val="both"/>
        <w:rPr>
          <w:sz w:val="28"/>
          <w:szCs w:val="28"/>
        </w:rPr>
      </w:pPr>
      <w:r w:rsidRPr="008B4D7B">
        <w:rPr>
          <w:sz w:val="28"/>
          <w:szCs w:val="28"/>
        </w:rPr>
        <w:t>Description: This functionality ensures that invalid inputs are managed appropriately. It provides prompts and feedback to guide the user towards valid inputs, enhancing the overall user experience.</w:t>
      </w:r>
    </w:p>
    <w:p w14:paraId="6C80F573" w14:textId="77777777" w:rsidR="000130F8" w:rsidRDefault="00000000">
      <w:pPr>
        <w:pStyle w:val="Heading2"/>
      </w:pPr>
      <w:r>
        <w:lastRenderedPageBreak/>
        <w:t>Functionality 6: Balance Management</w:t>
      </w:r>
    </w:p>
    <w:p w14:paraId="2A552D65" w14:textId="77777777" w:rsidR="000130F8" w:rsidRPr="008231F1" w:rsidRDefault="00000000" w:rsidP="008231F1">
      <w:pPr>
        <w:jc w:val="both"/>
        <w:rPr>
          <w:rFonts w:ascii="Times New Roman" w:hAnsi="Times New Roman" w:cs="Times New Roman"/>
          <w:sz w:val="28"/>
          <w:szCs w:val="28"/>
        </w:rPr>
      </w:pPr>
      <w:r w:rsidRPr="008231F1">
        <w:rPr>
          <w:rFonts w:ascii="Times New Roman" w:hAnsi="Times New Roman" w:cs="Times New Roman"/>
          <w:sz w:val="28"/>
          <w:szCs w:val="28"/>
        </w:rPr>
        <w:t>Description: This functionality keeps track of the user's balance, updating it after each spin and bet. It ensures that the user is aware of their current balance at all times.</w:t>
      </w:r>
    </w:p>
    <w:p w14:paraId="20BB55D5" w14:textId="77777777" w:rsidR="000130F8" w:rsidRDefault="00000000">
      <w:pPr>
        <w:pStyle w:val="Heading2"/>
      </w:pPr>
      <w:r>
        <w:t>Functionality 7: User Interface</w:t>
      </w:r>
    </w:p>
    <w:p w14:paraId="4DD8938F" w14:textId="77777777" w:rsidR="000130F8" w:rsidRPr="008231F1" w:rsidRDefault="00000000" w:rsidP="008231F1">
      <w:pPr>
        <w:jc w:val="both"/>
        <w:rPr>
          <w:rFonts w:ascii="Times New Roman" w:hAnsi="Times New Roman" w:cs="Times New Roman"/>
          <w:sz w:val="28"/>
          <w:szCs w:val="28"/>
        </w:rPr>
      </w:pPr>
      <w:r w:rsidRPr="008231F1">
        <w:rPr>
          <w:rFonts w:ascii="Times New Roman" w:hAnsi="Times New Roman" w:cs="Times New Roman"/>
          <w:sz w:val="28"/>
          <w:szCs w:val="28"/>
        </w:rPr>
        <w:t>Description: This functionality provides a simple and intuitive text-based interface for the user. The use of colors and symbols makes the game visually appealing and easy to navigate.</w:t>
      </w:r>
    </w:p>
    <w:p w14:paraId="08A1C439" w14:textId="77777777" w:rsidR="000130F8" w:rsidRDefault="00000000">
      <w:pPr>
        <w:pStyle w:val="Heading1"/>
      </w:pPr>
      <w:r>
        <w:t>5. Input Versatility with Error Handling and Exception Handling</w:t>
      </w:r>
    </w:p>
    <w:p w14:paraId="40F16811" w14:textId="77777777" w:rsidR="000130F8" w:rsidRPr="008231F1" w:rsidRDefault="00000000" w:rsidP="008231F1">
      <w:pPr>
        <w:ind w:firstLine="720"/>
        <w:jc w:val="both"/>
        <w:rPr>
          <w:rFonts w:ascii="Times New Roman" w:hAnsi="Times New Roman" w:cs="Times New Roman"/>
          <w:sz w:val="28"/>
          <w:szCs w:val="28"/>
        </w:rPr>
      </w:pPr>
      <w:r w:rsidRPr="008231F1">
        <w:rPr>
          <w:rFonts w:ascii="Times New Roman" w:hAnsi="Times New Roman" w:cs="Times New Roman"/>
          <w:sz w:val="28"/>
          <w:szCs w:val="28"/>
        </w:rPr>
        <w:t>The project is designed to handle various types of user inputs, ensuring a smooth gaming experience. It accepts deposits, the number of lines to bet on, and bet amounts. Each input is validated to ensure it meets the required criteria. For example, the deposit amount must be a positive integer, the number of lines must be between 1 and 3, and the bet amount must be within the specified limits. Error handling is implemented to manage invalid inputs and provide appropriate feedback to the user. If an invalid input is detected, the game prompts the user to enter a valid value, ensuring that the game continues smoothly. Exception handling is also incorporated to manage unexpected scenarios. For instance, if a user attempts to bet more than their current balance, the game will prompt them to enter a valid bet amount. This approach ensures that errors and exceptions do not disrupt the game flow, providing a seamless experience for the user.</w:t>
      </w:r>
    </w:p>
    <w:p w14:paraId="08323835" w14:textId="77777777" w:rsidR="000130F8" w:rsidRDefault="00000000">
      <w:pPr>
        <w:pStyle w:val="Heading1"/>
      </w:pPr>
      <w:r>
        <w:t>6. Code Implementation</w:t>
      </w:r>
    </w:p>
    <w:p w14:paraId="09A30F8A" w14:textId="77777777" w:rsidR="000130F8" w:rsidRDefault="00000000" w:rsidP="003418A9">
      <w:pPr>
        <w:ind w:firstLine="720"/>
        <w:jc w:val="both"/>
        <w:rPr>
          <w:rFonts w:ascii="Times New Roman" w:hAnsi="Times New Roman" w:cs="Times New Roman"/>
          <w:sz w:val="28"/>
          <w:szCs w:val="28"/>
        </w:rPr>
      </w:pPr>
      <w:r w:rsidRPr="00D37C79">
        <w:rPr>
          <w:rFonts w:ascii="Times New Roman" w:hAnsi="Times New Roman" w:cs="Times New Roman"/>
          <w:sz w:val="28"/>
          <w:szCs w:val="28"/>
        </w:rPr>
        <w:t xml:space="preserve">The project implementation involves several key components, including the main game loop, functions for handling user inputs, and the slot machine spin logic. The main game loop manages the overall flow of the game, allowing the user to deposit money, place bets, spin the slot machine, and check their balance. The 'deposit' function prompts the user to enter a deposit amount, validates the input, and updates the balance. The 'get_number_of_lines' and 'get_bet' functions handle user inputs for the number of lines to bet on and the bet amount, respectively. These functions </w:t>
      </w:r>
      <w:r w:rsidRPr="00D37C79">
        <w:rPr>
          <w:rFonts w:ascii="Times New Roman" w:hAnsi="Times New Roman" w:cs="Times New Roman"/>
          <w:sz w:val="28"/>
          <w:szCs w:val="28"/>
        </w:rPr>
        <w:lastRenderedPageBreak/>
        <w:t>include input validation to ensure that the inputs are within the specified limits. The 'spin' function simulates the slot machine spin by generating random symbols for each column. It also calculates the winnings based on the bet amount and the value of the symbols. The 'check_winnings' function checks if the spin results in a winning combination and updates the user's balance accordingly. The game leverages the 'colorama' library to add color to the symbols, enhancing the visual appeal of the game. The project uses lists to manage the columns and rows of the slot machine, and the 'random' module to generate random symbols. The code is organized into functions to ensure modularity and readability. Key algorithms include the random selection of symbols and the calculation of winnings based on the bet amount and symbol values. The use of functions for handling user inputs and managing the game logic ensures that the code is clean and easy to maintain.</w:t>
      </w:r>
    </w:p>
    <w:p w14:paraId="752E949D" w14:textId="2E9CB3E2" w:rsidR="00684211" w:rsidRDefault="00684211" w:rsidP="00684211">
      <w:pPr>
        <w:jc w:val="both"/>
        <w:rPr>
          <w:b/>
          <w:bCs/>
          <w:color w:val="365F91" w:themeColor="accent1" w:themeShade="BF"/>
          <w:sz w:val="24"/>
          <w:szCs w:val="24"/>
        </w:rPr>
      </w:pPr>
      <w:r>
        <w:rPr>
          <w:b/>
          <w:bCs/>
          <w:color w:val="365F91" w:themeColor="accent1" w:themeShade="BF"/>
          <w:sz w:val="24"/>
          <w:szCs w:val="24"/>
        </w:rPr>
        <w:t>Code:</w:t>
      </w:r>
    </w:p>
    <w:p w14:paraId="1B25899C"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import random</w:t>
      </w:r>
    </w:p>
    <w:p w14:paraId="0A1CDB79"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from </w:t>
      </w:r>
      <w:proofErr w:type="spellStart"/>
      <w:r w:rsidRPr="00684211">
        <w:rPr>
          <w:rFonts w:ascii="Times New Roman" w:hAnsi="Times New Roman" w:cs="Times New Roman"/>
          <w:b/>
          <w:bCs/>
        </w:rPr>
        <w:t>colorama</w:t>
      </w:r>
      <w:proofErr w:type="spellEnd"/>
      <w:r w:rsidRPr="00684211">
        <w:rPr>
          <w:rFonts w:ascii="Times New Roman" w:hAnsi="Times New Roman" w:cs="Times New Roman"/>
          <w:b/>
          <w:bCs/>
        </w:rPr>
        <w:t xml:space="preserve"> import Fore, Style, </w:t>
      </w:r>
      <w:proofErr w:type="spellStart"/>
      <w:r w:rsidRPr="00684211">
        <w:rPr>
          <w:rFonts w:ascii="Times New Roman" w:hAnsi="Times New Roman" w:cs="Times New Roman"/>
          <w:b/>
          <w:bCs/>
        </w:rPr>
        <w:t>init</w:t>
      </w:r>
      <w:proofErr w:type="spellEnd"/>
    </w:p>
    <w:p w14:paraId="101C7478" w14:textId="77777777" w:rsidR="00684211" w:rsidRPr="00684211" w:rsidRDefault="00684211" w:rsidP="00684211">
      <w:pPr>
        <w:jc w:val="both"/>
        <w:rPr>
          <w:rFonts w:ascii="Times New Roman" w:hAnsi="Times New Roman" w:cs="Times New Roman"/>
          <w:b/>
          <w:bCs/>
        </w:rPr>
      </w:pPr>
    </w:p>
    <w:p w14:paraId="2EACEC52"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Initialize </w:t>
      </w:r>
      <w:proofErr w:type="spellStart"/>
      <w:r w:rsidRPr="00684211">
        <w:rPr>
          <w:rFonts w:ascii="Times New Roman" w:hAnsi="Times New Roman" w:cs="Times New Roman"/>
          <w:b/>
          <w:bCs/>
        </w:rPr>
        <w:t>colorama</w:t>
      </w:r>
      <w:proofErr w:type="spellEnd"/>
    </w:p>
    <w:p w14:paraId="3AF2DFA1" w14:textId="77777777" w:rsidR="00684211" w:rsidRPr="00684211" w:rsidRDefault="00684211" w:rsidP="00684211">
      <w:pPr>
        <w:jc w:val="both"/>
        <w:rPr>
          <w:rFonts w:ascii="Times New Roman" w:hAnsi="Times New Roman" w:cs="Times New Roman"/>
          <w:b/>
          <w:bCs/>
        </w:rPr>
      </w:pPr>
      <w:proofErr w:type="spellStart"/>
      <w:r w:rsidRPr="00684211">
        <w:rPr>
          <w:rFonts w:ascii="Times New Roman" w:hAnsi="Times New Roman" w:cs="Times New Roman"/>
          <w:b/>
          <w:bCs/>
        </w:rPr>
        <w:t>init</w:t>
      </w:r>
      <w:proofErr w:type="spellEnd"/>
      <w:r w:rsidRPr="00684211">
        <w:rPr>
          <w:rFonts w:ascii="Times New Roman" w:hAnsi="Times New Roman" w:cs="Times New Roman"/>
          <w:b/>
          <w:bCs/>
        </w:rPr>
        <w:t>(</w:t>
      </w:r>
      <w:proofErr w:type="spellStart"/>
      <w:r w:rsidRPr="00684211">
        <w:rPr>
          <w:rFonts w:ascii="Times New Roman" w:hAnsi="Times New Roman" w:cs="Times New Roman"/>
          <w:b/>
          <w:bCs/>
        </w:rPr>
        <w:t>autoreset</w:t>
      </w:r>
      <w:proofErr w:type="spellEnd"/>
      <w:r w:rsidRPr="00684211">
        <w:rPr>
          <w:rFonts w:ascii="Times New Roman" w:hAnsi="Times New Roman" w:cs="Times New Roman"/>
          <w:b/>
          <w:bCs/>
        </w:rPr>
        <w:t>=True)</w:t>
      </w:r>
    </w:p>
    <w:p w14:paraId="1279F52A" w14:textId="77777777" w:rsidR="00684211" w:rsidRPr="00684211" w:rsidRDefault="00684211" w:rsidP="00684211">
      <w:pPr>
        <w:jc w:val="both"/>
        <w:rPr>
          <w:rFonts w:ascii="Times New Roman" w:hAnsi="Times New Roman" w:cs="Times New Roman"/>
          <w:b/>
          <w:bCs/>
        </w:rPr>
      </w:pPr>
    </w:p>
    <w:p w14:paraId="6BBEFF48"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MAX_LINES = 3</w:t>
      </w:r>
    </w:p>
    <w:p w14:paraId="195461BF"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MAX_BET = 100</w:t>
      </w:r>
    </w:p>
    <w:p w14:paraId="5536A823"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MIN_BET = 1</w:t>
      </w:r>
    </w:p>
    <w:p w14:paraId="2CDD390F" w14:textId="77777777" w:rsidR="00684211" w:rsidRPr="00684211" w:rsidRDefault="00684211" w:rsidP="00684211">
      <w:pPr>
        <w:jc w:val="both"/>
        <w:rPr>
          <w:rFonts w:ascii="Times New Roman" w:hAnsi="Times New Roman" w:cs="Times New Roman"/>
          <w:b/>
          <w:bCs/>
        </w:rPr>
      </w:pPr>
    </w:p>
    <w:p w14:paraId="3DE2AEF8"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ROWS = 3</w:t>
      </w:r>
    </w:p>
    <w:p w14:paraId="3C5F349D"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COLS = 3</w:t>
      </w:r>
    </w:p>
    <w:p w14:paraId="2B7240AE" w14:textId="77777777" w:rsidR="00684211" w:rsidRPr="00684211" w:rsidRDefault="00684211" w:rsidP="00684211">
      <w:pPr>
        <w:jc w:val="both"/>
        <w:rPr>
          <w:rFonts w:ascii="Times New Roman" w:hAnsi="Times New Roman" w:cs="Times New Roman"/>
          <w:b/>
          <w:bCs/>
        </w:rPr>
      </w:pPr>
    </w:p>
    <w:p w14:paraId="59281E4A" w14:textId="77777777" w:rsidR="00684211" w:rsidRPr="00684211" w:rsidRDefault="00684211" w:rsidP="00684211">
      <w:pPr>
        <w:jc w:val="both"/>
        <w:rPr>
          <w:rFonts w:ascii="Times New Roman" w:hAnsi="Times New Roman" w:cs="Times New Roman"/>
          <w:b/>
          <w:bCs/>
        </w:rPr>
      </w:pPr>
      <w:proofErr w:type="spellStart"/>
      <w:r w:rsidRPr="00684211">
        <w:rPr>
          <w:rFonts w:ascii="Times New Roman" w:hAnsi="Times New Roman" w:cs="Times New Roman"/>
          <w:b/>
          <w:bCs/>
        </w:rPr>
        <w:t>symbol_count</w:t>
      </w:r>
      <w:proofErr w:type="spellEnd"/>
      <w:r w:rsidRPr="00684211">
        <w:rPr>
          <w:rFonts w:ascii="Times New Roman" w:hAnsi="Times New Roman" w:cs="Times New Roman"/>
          <w:b/>
          <w:bCs/>
        </w:rPr>
        <w:t xml:space="preserve"> = {</w:t>
      </w:r>
    </w:p>
    <w:p w14:paraId="731ED6DE"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w:t>
      </w:r>
      <w:r w:rsidRPr="00684211">
        <w:rPr>
          <w:rFonts w:ascii="Segoe UI Emoji" w:hAnsi="Segoe UI Emoji" w:cs="Segoe UI Emoji"/>
          <w:b/>
          <w:bCs/>
        </w:rPr>
        <w:t>🍒</w:t>
      </w:r>
      <w:r w:rsidRPr="00684211">
        <w:rPr>
          <w:rFonts w:ascii="Times New Roman" w:hAnsi="Times New Roman" w:cs="Times New Roman"/>
          <w:b/>
          <w:bCs/>
        </w:rPr>
        <w:t>": 2,</w:t>
      </w:r>
    </w:p>
    <w:p w14:paraId="012608A0"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lastRenderedPageBreak/>
        <w:t xml:space="preserve">    "</w:t>
      </w:r>
      <w:r w:rsidRPr="00684211">
        <w:rPr>
          <w:rFonts w:ascii="Segoe UI Emoji" w:hAnsi="Segoe UI Emoji" w:cs="Segoe UI Emoji"/>
          <w:b/>
          <w:bCs/>
        </w:rPr>
        <w:t>🍋</w:t>
      </w:r>
      <w:r w:rsidRPr="00684211">
        <w:rPr>
          <w:rFonts w:ascii="Times New Roman" w:hAnsi="Times New Roman" w:cs="Times New Roman"/>
          <w:b/>
          <w:bCs/>
        </w:rPr>
        <w:t>": 4,</w:t>
      </w:r>
    </w:p>
    <w:p w14:paraId="2B258CE9"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w:t>
      </w:r>
      <w:r w:rsidRPr="00684211">
        <w:rPr>
          <w:rFonts w:ascii="Segoe UI Emoji" w:hAnsi="Segoe UI Emoji" w:cs="Segoe UI Emoji"/>
          <w:b/>
          <w:bCs/>
        </w:rPr>
        <w:t>🍉</w:t>
      </w:r>
      <w:r w:rsidRPr="00684211">
        <w:rPr>
          <w:rFonts w:ascii="Times New Roman" w:hAnsi="Times New Roman" w:cs="Times New Roman"/>
          <w:b/>
          <w:bCs/>
        </w:rPr>
        <w:t>": 6,</w:t>
      </w:r>
    </w:p>
    <w:p w14:paraId="5A9B959E"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w:t>
      </w:r>
      <w:r w:rsidRPr="00684211">
        <w:rPr>
          <w:rFonts w:ascii="Segoe UI Emoji" w:hAnsi="Segoe UI Emoji" w:cs="Segoe UI Emoji"/>
          <w:b/>
          <w:bCs/>
        </w:rPr>
        <w:t>🍇</w:t>
      </w:r>
      <w:r w:rsidRPr="00684211">
        <w:rPr>
          <w:rFonts w:ascii="Times New Roman" w:hAnsi="Times New Roman" w:cs="Times New Roman"/>
          <w:b/>
          <w:bCs/>
        </w:rPr>
        <w:t>": 8</w:t>
      </w:r>
    </w:p>
    <w:p w14:paraId="1DC7C4FA"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w:t>
      </w:r>
    </w:p>
    <w:p w14:paraId="13DC5C47" w14:textId="77777777" w:rsidR="00684211" w:rsidRPr="00684211" w:rsidRDefault="00684211" w:rsidP="00684211">
      <w:pPr>
        <w:jc w:val="both"/>
        <w:rPr>
          <w:rFonts w:ascii="Times New Roman" w:hAnsi="Times New Roman" w:cs="Times New Roman"/>
          <w:b/>
          <w:bCs/>
        </w:rPr>
      </w:pPr>
    </w:p>
    <w:p w14:paraId="07CCBEC7" w14:textId="77777777" w:rsidR="00684211" w:rsidRPr="00684211" w:rsidRDefault="00684211" w:rsidP="00684211">
      <w:pPr>
        <w:jc w:val="both"/>
        <w:rPr>
          <w:rFonts w:ascii="Times New Roman" w:hAnsi="Times New Roman" w:cs="Times New Roman"/>
          <w:b/>
          <w:bCs/>
        </w:rPr>
      </w:pPr>
      <w:proofErr w:type="spellStart"/>
      <w:r w:rsidRPr="00684211">
        <w:rPr>
          <w:rFonts w:ascii="Times New Roman" w:hAnsi="Times New Roman" w:cs="Times New Roman"/>
          <w:b/>
          <w:bCs/>
        </w:rPr>
        <w:t>symbol_value</w:t>
      </w:r>
      <w:proofErr w:type="spellEnd"/>
      <w:r w:rsidRPr="00684211">
        <w:rPr>
          <w:rFonts w:ascii="Times New Roman" w:hAnsi="Times New Roman" w:cs="Times New Roman"/>
          <w:b/>
          <w:bCs/>
        </w:rPr>
        <w:t xml:space="preserve"> = {</w:t>
      </w:r>
    </w:p>
    <w:p w14:paraId="54BF877F"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w:t>
      </w:r>
      <w:r w:rsidRPr="00684211">
        <w:rPr>
          <w:rFonts w:ascii="Segoe UI Emoji" w:hAnsi="Segoe UI Emoji" w:cs="Segoe UI Emoji"/>
          <w:b/>
          <w:bCs/>
        </w:rPr>
        <w:t>🍒</w:t>
      </w:r>
      <w:r w:rsidRPr="00684211">
        <w:rPr>
          <w:rFonts w:ascii="Times New Roman" w:hAnsi="Times New Roman" w:cs="Times New Roman"/>
          <w:b/>
          <w:bCs/>
        </w:rPr>
        <w:t>": 5,</w:t>
      </w:r>
    </w:p>
    <w:p w14:paraId="52BDFD9C"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w:t>
      </w:r>
      <w:r w:rsidRPr="00684211">
        <w:rPr>
          <w:rFonts w:ascii="Segoe UI Emoji" w:hAnsi="Segoe UI Emoji" w:cs="Segoe UI Emoji"/>
          <w:b/>
          <w:bCs/>
        </w:rPr>
        <w:t>🍋</w:t>
      </w:r>
      <w:r w:rsidRPr="00684211">
        <w:rPr>
          <w:rFonts w:ascii="Times New Roman" w:hAnsi="Times New Roman" w:cs="Times New Roman"/>
          <w:b/>
          <w:bCs/>
        </w:rPr>
        <w:t>": 4,</w:t>
      </w:r>
    </w:p>
    <w:p w14:paraId="5DB727C8"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w:t>
      </w:r>
      <w:r w:rsidRPr="00684211">
        <w:rPr>
          <w:rFonts w:ascii="Segoe UI Emoji" w:hAnsi="Segoe UI Emoji" w:cs="Segoe UI Emoji"/>
          <w:b/>
          <w:bCs/>
        </w:rPr>
        <w:t>🍉</w:t>
      </w:r>
      <w:r w:rsidRPr="00684211">
        <w:rPr>
          <w:rFonts w:ascii="Times New Roman" w:hAnsi="Times New Roman" w:cs="Times New Roman"/>
          <w:b/>
          <w:bCs/>
        </w:rPr>
        <w:t>": 3,</w:t>
      </w:r>
    </w:p>
    <w:p w14:paraId="567E02E4"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w:t>
      </w:r>
      <w:r w:rsidRPr="00684211">
        <w:rPr>
          <w:rFonts w:ascii="Segoe UI Emoji" w:hAnsi="Segoe UI Emoji" w:cs="Segoe UI Emoji"/>
          <w:b/>
          <w:bCs/>
        </w:rPr>
        <w:t>🍇</w:t>
      </w:r>
      <w:r w:rsidRPr="00684211">
        <w:rPr>
          <w:rFonts w:ascii="Times New Roman" w:hAnsi="Times New Roman" w:cs="Times New Roman"/>
          <w:b/>
          <w:bCs/>
        </w:rPr>
        <w:t>": 2</w:t>
      </w:r>
    </w:p>
    <w:p w14:paraId="3B41B97F"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w:t>
      </w:r>
    </w:p>
    <w:p w14:paraId="637620B7" w14:textId="77777777" w:rsidR="00684211" w:rsidRPr="00684211" w:rsidRDefault="00684211" w:rsidP="00684211">
      <w:pPr>
        <w:jc w:val="both"/>
        <w:rPr>
          <w:rFonts w:ascii="Times New Roman" w:hAnsi="Times New Roman" w:cs="Times New Roman"/>
          <w:b/>
          <w:bCs/>
        </w:rPr>
      </w:pPr>
    </w:p>
    <w:p w14:paraId="45D1F5AE" w14:textId="77777777" w:rsidR="00684211" w:rsidRPr="00684211" w:rsidRDefault="00684211" w:rsidP="00684211">
      <w:pPr>
        <w:jc w:val="both"/>
        <w:rPr>
          <w:rFonts w:ascii="Times New Roman" w:hAnsi="Times New Roman" w:cs="Times New Roman"/>
          <w:b/>
          <w:bCs/>
        </w:rPr>
      </w:pPr>
      <w:proofErr w:type="spellStart"/>
      <w:r w:rsidRPr="00684211">
        <w:rPr>
          <w:rFonts w:ascii="Times New Roman" w:hAnsi="Times New Roman" w:cs="Times New Roman"/>
          <w:b/>
          <w:bCs/>
        </w:rPr>
        <w:t>symbol_colors</w:t>
      </w:r>
      <w:proofErr w:type="spellEnd"/>
      <w:r w:rsidRPr="00684211">
        <w:rPr>
          <w:rFonts w:ascii="Times New Roman" w:hAnsi="Times New Roman" w:cs="Times New Roman"/>
          <w:b/>
          <w:bCs/>
        </w:rPr>
        <w:t xml:space="preserve"> = {</w:t>
      </w:r>
    </w:p>
    <w:p w14:paraId="22CAEEF4"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w:t>
      </w:r>
      <w:r w:rsidRPr="00684211">
        <w:rPr>
          <w:rFonts w:ascii="Segoe UI Emoji" w:hAnsi="Segoe UI Emoji" w:cs="Segoe UI Emoji"/>
          <w:b/>
          <w:bCs/>
        </w:rPr>
        <w:t>🍒</w:t>
      </w:r>
      <w:r w:rsidRPr="00684211">
        <w:rPr>
          <w:rFonts w:ascii="Times New Roman" w:hAnsi="Times New Roman" w:cs="Times New Roman"/>
          <w:b/>
          <w:bCs/>
        </w:rPr>
        <w:t xml:space="preserve">": </w:t>
      </w:r>
      <w:proofErr w:type="spellStart"/>
      <w:r w:rsidRPr="00684211">
        <w:rPr>
          <w:rFonts w:ascii="Times New Roman" w:hAnsi="Times New Roman" w:cs="Times New Roman"/>
          <w:b/>
          <w:bCs/>
        </w:rPr>
        <w:t>Fore.RED</w:t>
      </w:r>
      <w:proofErr w:type="spellEnd"/>
      <w:r w:rsidRPr="00684211">
        <w:rPr>
          <w:rFonts w:ascii="Times New Roman" w:hAnsi="Times New Roman" w:cs="Times New Roman"/>
          <w:b/>
          <w:bCs/>
        </w:rPr>
        <w:t>,</w:t>
      </w:r>
    </w:p>
    <w:p w14:paraId="5E3DB8D7"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w:t>
      </w:r>
      <w:r w:rsidRPr="00684211">
        <w:rPr>
          <w:rFonts w:ascii="Segoe UI Emoji" w:hAnsi="Segoe UI Emoji" w:cs="Segoe UI Emoji"/>
          <w:b/>
          <w:bCs/>
        </w:rPr>
        <w:t>🍋</w:t>
      </w:r>
      <w:r w:rsidRPr="00684211">
        <w:rPr>
          <w:rFonts w:ascii="Times New Roman" w:hAnsi="Times New Roman" w:cs="Times New Roman"/>
          <w:b/>
          <w:bCs/>
        </w:rPr>
        <w:t xml:space="preserve">": </w:t>
      </w:r>
      <w:proofErr w:type="spellStart"/>
      <w:r w:rsidRPr="00684211">
        <w:rPr>
          <w:rFonts w:ascii="Times New Roman" w:hAnsi="Times New Roman" w:cs="Times New Roman"/>
          <w:b/>
          <w:bCs/>
        </w:rPr>
        <w:t>Fore.YELLOW</w:t>
      </w:r>
      <w:proofErr w:type="spellEnd"/>
      <w:r w:rsidRPr="00684211">
        <w:rPr>
          <w:rFonts w:ascii="Times New Roman" w:hAnsi="Times New Roman" w:cs="Times New Roman"/>
          <w:b/>
          <w:bCs/>
        </w:rPr>
        <w:t>,</w:t>
      </w:r>
    </w:p>
    <w:p w14:paraId="00E904C6"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w:t>
      </w:r>
      <w:r w:rsidRPr="00684211">
        <w:rPr>
          <w:rFonts w:ascii="Segoe UI Emoji" w:hAnsi="Segoe UI Emoji" w:cs="Segoe UI Emoji"/>
          <w:b/>
          <w:bCs/>
        </w:rPr>
        <w:t>🍉</w:t>
      </w:r>
      <w:r w:rsidRPr="00684211">
        <w:rPr>
          <w:rFonts w:ascii="Times New Roman" w:hAnsi="Times New Roman" w:cs="Times New Roman"/>
          <w:b/>
          <w:bCs/>
        </w:rPr>
        <w:t xml:space="preserve">": </w:t>
      </w:r>
      <w:proofErr w:type="spellStart"/>
      <w:r w:rsidRPr="00684211">
        <w:rPr>
          <w:rFonts w:ascii="Times New Roman" w:hAnsi="Times New Roman" w:cs="Times New Roman"/>
          <w:b/>
          <w:bCs/>
        </w:rPr>
        <w:t>Fore.GREEN</w:t>
      </w:r>
      <w:proofErr w:type="spellEnd"/>
      <w:r w:rsidRPr="00684211">
        <w:rPr>
          <w:rFonts w:ascii="Times New Roman" w:hAnsi="Times New Roman" w:cs="Times New Roman"/>
          <w:b/>
          <w:bCs/>
        </w:rPr>
        <w:t>,</w:t>
      </w:r>
    </w:p>
    <w:p w14:paraId="0668CC4B"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w:t>
      </w:r>
      <w:r w:rsidRPr="00684211">
        <w:rPr>
          <w:rFonts w:ascii="Segoe UI Emoji" w:hAnsi="Segoe UI Emoji" w:cs="Segoe UI Emoji"/>
          <w:b/>
          <w:bCs/>
        </w:rPr>
        <w:t>🍇</w:t>
      </w:r>
      <w:r w:rsidRPr="00684211">
        <w:rPr>
          <w:rFonts w:ascii="Times New Roman" w:hAnsi="Times New Roman" w:cs="Times New Roman"/>
          <w:b/>
          <w:bCs/>
        </w:rPr>
        <w:t xml:space="preserve">": </w:t>
      </w:r>
      <w:proofErr w:type="spellStart"/>
      <w:r w:rsidRPr="00684211">
        <w:rPr>
          <w:rFonts w:ascii="Times New Roman" w:hAnsi="Times New Roman" w:cs="Times New Roman"/>
          <w:b/>
          <w:bCs/>
        </w:rPr>
        <w:t>Fore.MAGENTA</w:t>
      </w:r>
      <w:proofErr w:type="spellEnd"/>
    </w:p>
    <w:p w14:paraId="7D71FABD"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w:t>
      </w:r>
    </w:p>
    <w:p w14:paraId="18AD116B" w14:textId="77777777" w:rsidR="00684211" w:rsidRPr="00684211" w:rsidRDefault="00684211" w:rsidP="00684211">
      <w:pPr>
        <w:jc w:val="both"/>
        <w:rPr>
          <w:rFonts w:ascii="Times New Roman" w:hAnsi="Times New Roman" w:cs="Times New Roman"/>
          <w:b/>
          <w:bCs/>
        </w:rPr>
      </w:pPr>
    </w:p>
    <w:p w14:paraId="4281E78C" w14:textId="77777777" w:rsidR="00684211" w:rsidRPr="00684211" w:rsidRDefault="00684211" w:rsidP="00684211">
      <w:pPr>
        <w:jc w:val="both"/>
        <w:rPr>
          <w:rFonts w:ascii="Times New Roman" w:hAnsi="Times New Roman" w:cs="Times New Roman"/>
          <w:b/>
          <w:bCs/>
        </w:rPr>
      </w:pPr>
      <w:proofErr w:type="spellStart"/>
      <w:r w:rsidRPr="00684211">
        <w:rPr>
          <w:rFonts w:ascii="Times New Roman" w:hAnsi="Times New Roman" w:cs="Times New Roman"/>
          <w:b/>
          <w:bCs/>
        </w:rPr>
        <w:t>slot_machine_frame</w:t>
      </w:r>
      <w:proofErr w:type="spellEnd"/>
      <w:r w:rsidRPr="00684211">
        <w:rPr>
          <w:rFonts w:ascii="Times New Roman" w:hAnsi="Times New Roman" w:cs="Times New Roman"/>
          <w:b/>
          <w:bCs/>
        </w:rPr>
        <w:t xml:space="preserve"> = """</w:t>
      </w:r>
    </w:p>
    <w:p w14:paraId="0C9CD01C"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_______________</w:t>
      </w:r>
    </w:p>
    <w:p w14:paraId="76E88B60"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               \\</w:t>
      </w:r>
    </w:p>
    <w:p w14:paraId="5237CD79"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  _______________\\</w:t>
      </w:r>
    </w:p>
    <w:p w14:paraId="41D26E81"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 |               | |</w:t>
      </w:r>
    </w:p>
    <w:p w14:paraId="40E612A5"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 |               | |</w:t>
      </w:r>
    </w:p>
    <w:p w14:paraId="55661E3B"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lastRenderedPageBreak/>
        <w:t xml:space="preserve"> | |               | |</w:t>
      </w:r>
    </w:p>
    <w:p w14:paraId="49A2928D"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 |               | |</w:t>
      </w:r>
    </w:p>
    <w:p w14:paraId="7CDD123F"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 |_______________| |</w:t>
      </w:r>
    </w:p>
    <w:p w14:paraId="4811F1B9"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|___________________|</w:t>
      </w:r>
    </w:p>
    <w:p w14:paraId="73732357"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w:t>
      </w:r>
    </w:p>
    <w:p w14:paraId="231FB858" w14:textId="77777777" w:rsidR="00684211" w:rsidRPr="00684211" w:rsidRDefault="00684211" w:rsidP="00684211">
      <w:pPr>
        <w:jc w:val="both"/>
        <w:rPr>
          <w:rFonts w:ascii="Times New Roman" w:hAnsi="Times New Roman" w:cs="Times New Roman"/>
          <w:b/>
          <w:bCs/>
        </w:rPr>
      </w:pPr>
    </w:p>
    <w:p w14:paraId="12EFC5A3"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def </w:t>
      </w:r>
      <w:proofErr w:type="spellStart"/>
      <w:r w:rsidRPr="00684211">
        <w:rPr>
          <w:rFonts w:ascii="Times New Roman" w:hAnsi="Times New Roman" w:cs="Times New Roman"/>
          <w:b/>
          <w:bCs/>
        </w:rPr>
        <w:t>check_</w:t>
      </w:r>
      <w:proofErr w:type="gramStart"/>
      <w:r w:rsidRPr="00684211">
        <w:rPr>
          <w:rFonts w:ascii="Times New Roman" w:hAnsi="Times New Roman" w:cs="Times New Roman"/>
          <w:b/>
          <w:bCs/>
        </w:rPr>
        <w:t>winnings</w:t>
      </w:r>
      <w:proofErr w:type="spellEnd"/>
      <w:r w:rsidRPr="00684211">
        <w:rPr>
          <w:rFonts w:ascii="Times New Roman" w:hAnsi="Times New Roman" w:cs="Times New Roman"/>
          <w:b/>
          <w:bCs/>
        </w:rPr>
        <w:t>(</w:t>
      </w:r>
      <w:proofErr w:type="gramEnd"/>
      <w:r w:rsidRPr="00684211">
        <w:rPr>
          <w:rFonts w:ascii="Times New Roman" w:hAnsi="Times New Roman" w:cs="Times New Roman"/>
          <w:b/>
          <w:bCs/>
        </w:rPr>
        <w:t>columns, lines, bet, values):</w:t>
      </w:r>
    </w:p>
    <w:p w14:paraId="137DC480"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winnings = 0</w:t>
      </w:r>
    </w:p>
    <w:p w14:paraId="5AE82483"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w:t>
      </w:r>
      <w:proofErr w:type="spellStart"/>
      <w:r w:rsidRPr="00684211">
        <w:rPr>
          <w:rFonts w:ascii="Times New Roman" w:hAnsi="Times New Roman" w:cs="Times New Roman"/>
          <w:b/>
          <w:bCs/>
        </w:rPr>
        <w:t>winning_lines</w:t>
      </w:r>
      <w:proofErr w:type="spellEnd"/>
      <w:r w:rsidRPr="00684211">
        <w:rPr>
          <w:rFonts w:ascii="Times New Roman" w:hAnsi="Times New Roman" w:cs="Times New Roman"/>
          <w:b/>
          <w:bCs/>
        </w:rPr>
        <w:t xml:space="preserve"> = []</w:t>
      </w:r>
    </w:p>
    <w:p w14:paraId="16CD9068"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for line in range(lines):</w:t>
      </w:r>
    </w:p>
    <w:p w14:paraId="67299EF3"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symbol = columns[</w:t>
      </w:r>
      <w:proofErr w:type="gramStart"/>
      <w:r w:rsidRPr="00684211">
        <w:rPr>
          <w:rFonts w:ascii="Times New Roman" w:hAnsi="Times New Roman" w:cs="Times New Roman"/>
          <w:b/>
          <w:bCs/>
        </w:rPr>
        <w:t>0][</w:t>
      </w:r>
      <w:proofErr w:type="gramEnd"/>
      <w:r w:rsidRPr="00684211">
        <w:rPr>
          <w:rFonts w:ascii="Times New Roman" w:hAnsi="Times New Roman" w:cs="Times New Roman"/>
          <w:b/>
          <w:bCs/>
        </w:rPr>
        <w:t>line]</w:t>
      </w:r>
    </w:p>
    <w:p w14:paraId="42C3C0D2"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for column in columns:</w:t>
      </w:r>
    </w:p>
    <w:p w14:paraId="6AC90B62"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w:t>
      </w:r>
      <w:proofErr w:type="spellStart"/>
      <w:r w:rsidRPr="00684211">
        <w:rPr>
          <w:rFonts w:ascii="Times New Roman" w:hAnsi="Times New Roman" w:cs="Times New Roman"/>
          <w:b/>
          <w:bCs/>
        </w:rPr>
        <w:t>symbol_to_check</w:t>
      </w:r>
      <w:proofErr w:type="spellEnd"/>
      <w:r w:rsidRPr="00684211">
        <w:rPr>
          <w:rFonts w:ascii="Times New Roman" w:hAnsi="Times New Roman" w:cs="Times New Roman"/>
          <w:b/>
          <w:bCs/>
        </w:rPr>
        <w:t xml:space="preserve"> = column[line]</w:t>
      </w:r>
    </w:p>
    <w:p w14:paraId="3DC6994D"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if </w:t>
      </w:r>
      <w:proofErr w:type="gramStart"/>
      <w:r w:rsidRPr="00684211">
        <w:rPr>
          <w:rFonts w:ascii="Times New Roman" w:hAnsi="Times New Roman" w:cs="Times New Roman"/>
          <w:b/>
          <w:bCs/>
        </w:rPr>
        <w:t>symbol !</w:t>
      </w:r>
      <w:proofErr w:type="gramEnd"/>
      <w:r w:rsidRPr="00684211">
        <w:rPr>
          <w:rFonts w:ascii="Times New Roman" w:hAnsi="Times New Roman" w:cs="Times New Roman"/>
          <w:b/>
          <w:bCs/>
        </w:rPr>
        <w:t xml:space="preserve">= </w:t>
      </w:r>
      <w:proofErr w:type="spellStart"/>
      <w:r w:rsidRPr="00684211">
        <w:rPr>
          <w:rFonts w:ascii="Times New Roman" w:hAnsi="Times New Roman" w:cs="Times New Roman"/>
          <w:b/>
          <w:bCs/>
        </w:rPr>
        <w:t>symbol_to_check</w:t>
      </w:r>
      <w:proofErr w:type="spellEnd"/>
      <w:r w:rsidRPr="00684211">
        <w:rPr>
          <w:rFonts w:ascii="Times New Roman" w:hAnsi="Times New Roman" w:cs="Times New Roman"/>
          <w:b/>
          <w:bCs/>
        </w:rPr>
        <w:t>:</w:t>
      </w:r>
    </w:p>
    <w:p w14:paraId="06F3EBA1"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break</w:t>
      </w:r>
    </w:p>
    <w:p w14:paraId="56A32BFF"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else:</w:t>
      </w:r>
    </w:p>
    <w:p w14:paraId="4CDBAB6E"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winnings += values[symbol] * bet</w:t>
      </w:r>
    </w:p>
    <w:p w14:paraId="224C73FA"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w:t>
      </w:r>
      <w:proofErr w:type="spellStart"/>
      <w:r w:rsidRPr="00684211">
        <w:rPr>
          <w:rFonts w:ascii="Times New Roman" w:hAnsi="Times New Roman" w:cs="Times New Roman"/>
          <w:b/>
          <w:bCs/>
        </w:rPr>
        <w:t>winning_</w:t>
      </w:r>
      <w:proofErr w:type="gramStart"/>
      <w:r w:rsidRPr="00684211">
        <w:rPr>
          <w:rFonts w:ascii="Times New Roman" w:hAnsi="Times New Roman" w:cs="Times New Roman"/>
          <w:b/>
          <w:bCs/>
        </w:rPr>
        <w:t>lines.append</w:t>
      </w:r>
      <w:proofErr w:type="spellEnd"/>
      <w:proofErr w:type="gramEnd"/>
      <w:r w:rsidRPr="00684211">
        <w:rPr>
          <w:rFonts w:ascii="Times New Roman" w:hAnsi="Times New Roman" w:cs="Times New Roman"/>
          <w:b/>
          <w:bCs/>
        </w:rPr>
        <w:t>(line + 1)</w:t>
      </w:r>
    </w:p>
    <w:p w14:paraId="6A0A0F91" w14:textId="77777777" w:rsidR="00684211" w:rsidRPr="00684211" w:rsidRDefault="00684211" w:rsidP="00684211">
      <w:pPr>
        <w:jc w:val="both"/>
        <w:rPr>
          <w:rFonts w:ascii="Times New Roman" w:hAnsi="Times New Roman" w:cs="Times New Roman"/>
          <w:b/>
          <w:bCs/>
        </w:rPr>
      </w:pPr>
    </w:p>
    <w:p w14:paraId="1F040E09"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return winnings, </w:t>
      </w:r>
      <w:proofErr w:type="spellStart"/>
      <w:r w:rsidRPr="00684211">
        <w:rPr>
          <w:rFonts w:ascii="Times New Roman" w:hAnsi="Times New Roman" w:cs="Times New Roman"/>
          <w:b/>
          <w:bCs/>
        </w:rPr>
        <w:t>winning_lines</w:t>
      </w:r>
      <w:proofErr w:type="spellEnd"/>
    </w:p>
    <w:p w14:paraId="799B395F" w14:textId="77777777" w:rsidR="00684211" w:rsidRPr="00684211" w:rsidRDefault="00684211" w:rsidP="00684211">
      <w:pPr>
        <w:jc w:val="both"/>
        <w:rPr>
          <w:rFonts w:ascii="Times New Roman" w:hAnsi="Times New Roman" w:cs="Times New Roman"/>
          <w:b/>
          <w:bCs/>
        </w:rPr>
      </w:pPr>
    </w:p>
    <w:p w14:paraId="52F4E400" w14:textId="77777777" w:rsidR="00684211" w:rsidRPr="00684211" w:rsidRDefault="00684211" w:rsidP="00684211">
      <w:pPr>
        <w:jc w:val="both"/>
        <w:rPr>
          <w:rFonts w:ascii="Times New Roman" w:hAnsi="Times New Roman" w:cs="Times New Roman"/>
          <w:b/>
          <w:bCs/>
        </w:rPr>
      </w:pPr>
    </w:p>
    <w:p w14:paraId="17DBC2D2"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def </w:t>
      </w:r>
      <w:proofErr w:type="spellStart"/>
      <w:r w:rsidRPr="00684211">
        <w:rPr>
          <w:rFonts w:ascii="Times New Roman" w:hAnsi="Times New Roman" w:cs="Times New Roman"/>
          <w:b/>
          <w:bCs/>
        </w:rPr>
        <w:t>get_slot_machine_</w:t>
      </w:r>
      <w:proofErr w:type="gramStart"/>
      <w:r w:rsidRPr="00684211">
        <w:rPr>
          <w:rFonts w:ascii="Times New Roman" w:hAnsi="Times New Roman" w:cs="Times New Roman"/>
          <w:b/>
          <w:bCs/>
        </w:rPr>
        <w:t>spin</w:t>
      </w:r>
      <w:proofErr w:type="spellEnd"/>
      <w:r w:rsidRPr="00684211">
        <w:rPr>
          <w:rFonts w:ascii="Times New Roman" w:hAnsi="Times New Roman" w:cs="Times New Roman"/>
          <w:b/>
          <w:bCs/>
        </w:rPr>
        <w:t>(</w:t>
      </w:r>
      <w:proofErr w:type="gramEnd"/>
      <w:r w:rsidRPr="00684211">
        <w:rPr>
          <w:rFonts w:ascii="Times New Roman" w:hAnsi="Times New Roman" w:cs="Times New Roman"/>
          <w:b/>
          <w:bCs/>
        </w:rPr>
        <w:t>rows, cols, symbols):</w:t>
      </w:r>
    </w:p>
    <w:p w14:paraId="64CDBE90"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w:t>
      </w:r>
      <w:proofErr w:type="spellStart"/>
      <w:r w:rsidRPr="00684211">
        <w:rPr>
          <w:rFonts w:ascii="Times New Roman" w:hAnsi="Times New Roman" w:cs="Times New Roman"/>
          <w:b/>
          <w:bCs/>
        </w:rPr>
        <w:t>all_symbols</w:t>
      </w:r>
      <w:proofErr w:type="spellEnd"/>
      <w:r w:rsidRPr="00684211">
        <w:rPr>
          <w:rFonts w:ascii="Times New Roman" w:hAnsi="Times New Roman" w:cs="Times New Roman"/>
          <w:b/>
          <w:bCs/>
        </w:rPr>
        <w:t xml:space="preserve"> = []</w:t>
      </w:r>
    </w:p>
    <w:p w14:paraId="44149711"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for symbol, </w:t>
      </w:r>
      <w:proofErr w:type="spellStart"/>
      <w:r w:rsidRPr="00684211">
        <w:rPr>
          <w:rFonts w:ascii="Times New Roman" w:hAnsi="Times New Roman" w:cs="Times New Roman"/>
          <w:b/>
          <w:bCs/>
        </w:rPr>
        <w:t>symbol_count</w:t>
      </w:r>
      <w:proofErr w:type="spellEnd"/>
      <w:r w:rsidRPr="00684211">
        <w:rPr>
          <w:rFonts w:ascii="Times New Roman" w:hAnsi="Times New Roman" w:cs="Times New Roman"/>
          <w:b/>
          <w:bCs/>
        </w:rPr>
        <w:t xml:space="preserve"> in </w:t>
      </w:r>
      <w:proofErr w:type="spellStart"/>
      <w:proofErr w:type="gramStart"/>
      <w:r w:rsidRPr="00684211">
        <w:rPr>
          <w:rFonts w:ascii="Times New Roman" w:hAnsi="Times New Roman" w:cs="Times New Roman"/>
          <w:b/>
          <w:bCs/>
        </w:rPr>
        <w:t>symbols.items</w:t>
      </w:r>
      <w:proofErr w:type="spellEnd"/>
      <w:proofErr w:type="gramEnd"/>
      <w:r w:rsidRPr="00684211">
        <w:rPr>
          <w:rFonts w:ascii="Times New Roman" w:hAnsi="Times New Roman" w:cs="Times New Roman"/>
          <w:b/>
          <w:bCs/>
        </w:rPr>
        <w:t>():</w:t>
      </w:r>
    </w:p>
    <w:p w14:paraId="64F45192"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for _ in range(</w:t>
      </w:r>
      <w:proofErr w:type="spellStart"/>
      <w:r w:rsidRPr="00684211">
        <w:rPr>
          <w:rFonts w:ascii="Times New Roman" w:hAnsi="Times New Roman" w:cs="Times New Roman"/>
          <w:b/>
          <w:bCs/>
        </w:rPr>
        <w:t>symbol_count</w:t>
      </w:r>
      <w:proofErr w:type="spellEnd"/>
      <w:r w:rsidRPr="00684211">
        <w:rPr>
          <w:rFonts w:ascii="Times New Roman" w:hAnsi="Times New Roman" w:cs="Times New Roman"/>
          <w:b/>
          <w:bCs/>
        </w:rPr>
        <w:t>):</w:t>
      </w:r>
    </w:p>
    <w:p w14:paraId="0BEA4B8C"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lastRenderedPageBreak/>
        <w:t xml:space="preserve">            </w:t>
      </w:r>
      <w:proofErr w:type="spellStart"/>
      <w:r w:rsidRPr="00684211">
        <w:rPr>
          <w:rFonts w:ascii="Times New Roman" w:hAnsi="Times New Roman" w:cs="Times New Roman"/>
          <w:b/>
          <w:bCs/>
        </w:rPr>
        <w:t>all_</w:t>
      </w:r>
      <w:proofErr w:type="gramStart"/>
      <w:r w:rsidRPr="00684211">
        <w:rPr>
          <w:rFonts w:ascii="Times New Roman" w:hAnsi="Times New Roman" w:cs="Times New Roman"/>
          <w:b/>
          <w:bCs/>
        </w:rPr>
        <w:t>symbols.append</w:t>
      </w:r>
      <w:proofErr w:type="spellEnd"/>
      <w:proofErr w:type="gramEnd"/>
      <w:r w:rsidRPr="00684211">
        <w:rPr>
          <w:rFonts w:ascii="Times New Roman" w:hAnsi="Times New Roman" w:cs="Times New Roman"/>
          <w:b/>
          <w:bCs/>
        </w:rPr>
        <w:t>(symbol)</w:t>
      </w:r>
    </w:p>
    <w:p w14:paraId="3660F6DA" w14:textId="77777777" w:rsidR="00684211" w:rsidRPr="00684211" w:rsidRDefault="00684211" w:rsidP="00684211">
      <w:pPr>
        <w:jc w:val="both"/>
        <w:rPr>
          <w:rFonts w:ascii="Times New Roman" w:hAnsi="Times New Roman" w:cs="Times New Roman"/>
          <w:b/>
          <w:bCs/>
        </w:rPr>
      </w:pPr>
    </w:p>
    <w:p w14:paraId="40EADD7D"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columns = []</w:t>
      </w:r>
    </w:p>
    <w:p w14:paraId="0D3FEB84"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for _ in range(cols):</w:t>
      </w:r>
    </w:p>
    <w:p w14:paraId="683AD807"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column = []</w:t>
      </w:r>
    </w:p>
    <w:p w14:paraId="347E83C6"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w:t>
      </w:r>
      <w:proofErr w:type="spellStart"/>
      <w:r w:rsidRPr="00684211">
        <w:rPr>
          <w:rFonts w:ascii="Times New Roman" w:hAnsi="Times New Roman" w:cs="Times New Roman"/>
          <w:b/>
          <w:bCs/>
        </w:rPr>
        <w:t>current_symbols</w:t>
      </w:r>
      <w:proofErr w:type="spellEnd"/>
      <w:r w:rsidRPr="00684211">
        <w:rPr>
          <w:rFonts w:ascii="Times New Roman" w:hAnsi="Times New Roman" w:cs="Times New Roman"/>
          <w:b/>
          <w:bCs/>
        </w:rPr>
        <w:t xml:space="preserve"> = </w:t>
      </w:r>
      <w:proofErr w:type="spellStart"/>
      <w:r w:rsidRPr="00684211">
        <w:rPr>
          <w:rFonts w:ascii="Times New Roman" w:hAnsi="Times New Roman" w:cs="Times New Roman"/>
          <w:b/>
          <w:bCs/>
        </w:rPr>
        <w:t>all_</w:t>
      </w:r>
      <w:proofErr w:type="gramStart"/>
      <w:r w:rsidRPr="00684211">
        <w:rPr>
          <w:rFonts w:ascii="Times New Roman" w:hAnsi="Times New Roman" w:cs="Times New Roman"/>
          <w:b/>
          <w:bCs/>
        </w:rPr>
        <w:t>symbols</w:t>
      </w:r>
      <w:proofErr w:type="spellEnd"/>
      <w:r w:rsidRPr="00684211">
        <w:rPr>
          <w:rFonts w:ascii="Times New Roman" w:hAnsi="Times New Roman" w:cs="Times New Roman"/>
          <w:b/>
          <w:bCs/>
        </w:rPr>
        <w:t>[</w:t>
      </w:r>
      <w:proofErr w:type="gramEnd"/>
      <w:r w:rsidRPr="00684211">
        <w:rPr>
          <w:rFonts w:ascii="Times New Roman" w:hAnsi="Times New Roman" w:cs="Times New Roman"/>
          <w:b/>
          <w:bCs/>
        </w:rPr>
        <w:t>:]</w:t>
      </w:r>
    </w:p>
    <w:p w14:paraId="749206BD"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for _ in range(rows):</w:t>
      </w:r>
    </w:p>
    <w:p w14:paraId="21196943"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value = </w:t>
      </w:r>
      <w:proofErr w:type="spellStart"/>
      <w:proofErr w:type="gramStart"/>
      <w:r w:rsidRPr="00684211">
        <w:rPr>
          <w:rFonts w:ascii="Times New Roman" w:hAnsi="Times New Roman" w:cs="Times New Roman"/>
          <w:b/>
          <w:bCs/>
        </w:rPr>
        <w:t>random.choice</w:t>
      </w:r>
      <w:proofErr w:type="spellEnd"/>
      <w:proofErr w:type="gramEnd"/>
      <w:r w:rsidRPr="00684211">
        <w:rPr>
          <w:rFonts w:ascii="Times New Roman" w:hAnsi="Times New Roman" w:cs="Times New Roman"/>
          <w:b/>
          <w:bCs/>
        </w:rPr>
        <w:t>(</w:t>
      </w:r>
      <w:proofErr w:type="spellStart"/>
      <w:r w:rsidRPr="00684211">
        <w:rPr>
          <w:rFonts w:ascii="Times New Roman" w:hAnsi="Times New Roman" w:cs="Times New Roman"/>
          <w:b/>
          <w:bCs/>
        </w:rPr>
        <w:t>current_symbols</w:t>
      </w:r>
      <w:proofErr w:type="spellEnd"/>
      <w:r w:rsidRPr="00684211">
        <w:rPr>
          <w:rFonts w:ascii="Times New Roman" w:hAnsi="Times New Roman" w:cs="Times New Roman"/>
          <w:b/>
          <w:bCs/>
        </w:rPr>
        <w:t>)</w:t>
      </w:r>
    </w:p>
    <w:p w14:paraId="66E7F8B1"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w:t>
      </w:r>
      <w:proofErr w:type="spellStart"/>
      <w:r w:rsidRPr="00684211">
        <w:rPr>
          <w:rFonts w:ascii="Times New Roman" w:hAnsi="Times New Roman" w:cs="Times New Roman"/>
          <w:b/>
          <w:bCs/>
        </w:rPr>
        <w:t>current_</w:t>
      </w:r>
      <w:proofErr w:type="gramStart"/>
      <w:r w:rsidRPr="00684211">
        <w:rPr>
          <w:rFonts w:ascii="Times New Roman" w:hAnsi="Times New Roman" w:cs="Times New Roman"/>
          <w:b/>
          <w:bCs/>
        </w:rPr>
        <w:t>symbols.remove</w:t>
      </w:r>
      <w:proofErr w:type="spellEnd"/>
      <w:proofErr w:type="gramEnd"/>
      <w:r w:rsidRPr="00684211">
        <w:rPr>
          <w:rFonts w:ascii="Times New Roman" w:hAnsi="Times New Roman" w:cs="Times New Roman"/>
          <w:b/>
          <w:bCs/>
        </w:rPr>
        <w:t>(value)</w:t>
      </w:r>
    </w:p>
    <w:p w14:paraId="6C3C97D5"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w:t>
      </w:r>
      <w:proofErr w:type="spellStart"/>
      <w:proofErr w:type="gramStart"/>
      <w:r w:rsidRPr="00684211">
        <w:rPr>
          <w:rFonts w:ascii="Times New Roman" w:hAnsi="Times New Roman" w:cs="Times New Roman"/>
          <w:b/>
          <w:bCs/>
        </w:rPr>
        <w:t>column.append</w:t>
      </w:r>
      <w:proofErr w:type="spellEnd"/>
      <w:proofErr w:type="gramEnd"/>
      <w:r w:rsidRPr="00684211">
        <w:rPr>
          <w:rFonts w:ascii="Times New Roman" w:hAnsi="Times New Roman" w:cs="Times New Roman"/>
          <w:b/>
          <w:bCs/>
        </w:rPr>
        <w:t>(value)</w:t>
      </w:r>
    </w:p>
    <w:p w14:paraId="6B99B80B" w14:textId="77777777" w:rsidR="00684211" w:rsidRPr="00684211" w:rsidRDefault="00684211" w:rsidP="00684211">
      <w:pPr>
        <w:jc w:val="both"/>
        <w:rPr>
          <w:rFonts w:ascii="Times New Roman" w:hAnsi="Times New Roman" w:cs="Times New Roman"/>
          <w:b/>
          <w:bCs/>
        </w:rPr>
      </w:pPr>
    </w:p>
    <w:p w14:paraId="03366CF8"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w:t>
      </w:r>
      <w:proofErr w:type="spellStart"/>
      <w:proofErr w:type="gramStart"/>
      <w:r w:rsidRPr="00684211">
        <w:rPr>
          <w:rFonts w:ascii="Times New Roman" w:hAnsi="Times New Roman" w:cs="Times New Roman"/>
          <w:b/>
          <w:bCs/>
        </w:rPr>
        <w:t>columns.append</w:t>
      </w:r>
      <w:proofErr w:type="spellEnd"/>
      <w:proofErr w:type="gramEnd"/>
      <w:r w:rsidRPr="00684211">
        <w:rPr>
          <w:rFonts w:ascii="Times New Roman" w:hAnsi="Times New Roman" w:cs="Times New Roman"/>
          <w:b/>
          <w:bCs/>
        </w:rPr>
        <w:t>(column)</w:t>
      </w:r>
    </w:p>
    <w:p w14:paraId="59FF1A05" w14:textId="77777777" w:rsidR="00684211" w:rsidRPr="00684211" w:rsidRDefault="00684211" w:rsidP="00684211">
      <w:pPr>
        <w:jc w:val="both"/>
        <w:rPr>
          <w:rFonts w:ascii="Times New Roman" w:hAnsi="Times New Roman" w:cs="Times New Roman"/>
          <w:b/>
          <w:bCs/>
        </w:rPr>
      </w:pPr>
    </w:p>
    <w:p w14:paraId="2A9606F0"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return columns</w:t>
      </w:r>
    </w:p>
    <w:p w14:paraId="5894FCDA" w14:textId="77777777" w:rsidR="00684211" w:rsidRPr="00684211" w:rsidRDefault="00684211" w:rsidP="00684211">
      <w:pPr>
        <w:jc w:val="both"/>
        <w:rPr>
          <w:rFonts w:ascii="Times New Roman" w:hAnsi="Times New Roman" w:cs="Times New Roman"/>
          <w:b/>
          <w:bCs/>
        </w:rPr>
      </w:pPr>
    </w:p>
    <w:p w14:paraId="66B524F7" w14:textId="77777777" w:rsidR="00684211" w:rsidRPr="00684211" w:rsidRDefault="00684211" w:rsidP="00684211">
      <w:pPr>
        <w:jc w:val="both"/>
        <w:rPr>
          <w:rFonts w:ascii="Times New Roman" w:hAnsi="Times New Roman" w:cs="Times New Roman"/>
          <w:b/>
          <w:bCs/>
        </w:rPr>
      </w:pPr>
    </w:p>
    <w:p w14:paraId="4E57F58A"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def </w:t>
      </w:r>
      <w:proofErr w:type="spellStart"/>
      <w:r w:rsidRPr="00684211">
        <w:rPr>
          <w:rFonts w:ascii="Times New Roman" w:hAnsi="Times New Roman" w:cs="Times New Roman"/>
          <w:b/>
          <w:bCs/>
        </w:rPr>
        <w:t>print_slot_machine</w:t>
      </w:r>
      <w:proofErr w:type="spellEnd"/>
      <w:r w:rsidRPr="00684211">
        <w:rPr>
          <w:rFonts w:ascii="Times New Roman" w:hAnsi="Times New Roman" w:cs="Times New Roman"/>
          <w:b/>
          <w:bCs/>
        </w:rPr>
        <w:t>(columns):</w:t>
      </w:r>
    </w:p>
    <w:p w14:paraId="1F7398DC"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print(</w:t>
      </w:r>
      <w:proofErr w:type="spellStart"/>
      <w:r w:rsidRPr="00684211">
        <w:rPr>
          <w:rFonts w:ascii="Times New Roman" w:hAnsi="Times New Roman" w:cs="Times New Roman"/>
          <w:b/>
          <w:bCs/>
        </w:rPr>
        <w:t>slot_machine_frame</w:t>
      </w:r>
      <w:proofErr w:type="spellEnd"/>
      <w:r w:rsidRPr="00684211">
        <w:rPr>
          <w:rFonts w:ascii="Times New Roman" w:hAnsi="Times New Roman" w:cs="Times New Roman"/>
          <w:b/>
          <w:bCs/>
        </w:rPr>
        <w:t>)</w:t>
      </w:r>
    </w:p>
    <w:p w14:paraId="30BBEEB7"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for row in range(</w:t>
      </w:r>
      <w:proofErr w:type="spellStart"/>
      <w:r w:rsidRPr="00684211">
        <w:rPr>
          <w:rFonts w:ascii="Times New Roman" w:hAnsi="Times New Roman" w:cs="Times New Roman"/>
          <w:b/>
          <w:bCs/>
        </w:rPr>
        <w:t>len</w:t>
      </w:r>
      <w:proofErr w:type="spellEnd"/>
      <w:r w:rsidRPr="00684211">
        <w:rPr>
          <w:rFonts w:ascii="Times New Roman" w:hAnsi="Times New Roman" w:cs="Times New Roman"/>
          <w:b/>
          <w:bCs/>
        </w:rPr>
        <w:t>(</w:t>
      </w:r>
      <w:proofErr w:type="gramStart"/>
      <w:r w:rsidRPr="00684211">
        <w:rPr>
          <w:rFonts w:ascii="Times New Roman" w:hAnsi="Times New Roman" w:cs="Times New Roman"/>
          <w:b/>
          <w:bCs/>
        </w:rPr>
        <w:t>columns[</w:t>
      </w:r>
      <w:proofErr w:type="gramEnd"/>
      <w:r w:rsidRPr="00684211">
        <w:rPr>
          <w:rFonts w:ascii="Times New Roman" w:hAnsi="Times New Roman" w:cs="Times New Roman"/>
          <w:b/>
          <w:bCs/>
        </w:rPr>
        <w:t>0])):</w:t>
      </w:r>
    </w:p>
    <w:p w14:paraId="34C19E33"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w:t>
      </w:r>
      <w:proofErr w:type="gramStart"/>
      <w:r w:rsidRPr="00684211">
        <w:rPr>
          <w:rFonts w:ascii="Times New Roman" w:hAnsi="Times New Roman" w:cs="Times New Roman"/>
          <w:b/>
          <w:bCs/>
        </w:rPr>
        <w:t>print(</w:t>
      </w:r>
      <w:proofErr w:type="gramEnd"/>
      <w:r w:rsidRPr="00684211">
        <w:rPr>
          <w:rFonts w:ascii="Times New Roman" w:hAnsi="Times New Roman" w:cs="Times New Roman"/>
          <w:b/>
          <w:bCs/>
        </w:rPr>
        <w:t>" | |", end=" ")</w:t>
      </w:r>
    </w:p>
    <w:p w14:paraId="02DEDB74"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for </w:t>
      </w:r>
      <w:proofErr w:type="spellStart"/>
      <w:r w:rsidRPr="00684211">
        <w:rPr>
          <w:rFonts w:ascii="Times New Roman" w:hAnsi="Times New Roman" w:cs="Times New Roman"/>
          <w:b/>
          <w:bCs/>
        </w:rPr>
        <w:t>i</w:t>
      </w:r>
      <w:proofErr w:type="spellEnd"/>
      <w:r w:rsidRPr="00684211">
        <w:rPr>
          <w:rFonts w:ascii="Times New Roman" w:hAnsi="Times New Roman" w:cs="Times New Roman"/>
          <w:b/>
          <w:bCs/>
        </w:rPr>
        <w:t>, column in enumerate(columns):</w:t>
      </w:r>
    </w:p>
    <w:p w14:paraId="3A95AB36"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symbol = column[row]</w:t>
      </w:r>
    </w:p>
    <w:p w14:paraId="1AD607B2"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color = </w:t>
      </w:r>
      <w:proofErr w:type="spellStart"/>
      <w:r w:rsidRPr="00684211">
        <w:rPr>
          <w:rFonts w:ascii="Times New Roman" w:hAnsi="Times New Roman" w:cs="Times New Roman"/>
          <w:b/>
          <w:bCs/>
        </w:rPr>
        <w:t>symbol_colors</w:t>
      </w:r>
      <w:proofErr w:type="spellEnd"/>
      <w:r w:rsidRPr="00684211">
        <w:rPr>
          <w:rFonts w:ascii="Times New Roman" w:hAnsi="Times New Roman" w:cs="Times New Roman"/>
          <w:b/>
          <w:bCs/>
        </w:rPr>
        <w:t>[symbol]</w:t>
      </w:r>
    </w:p>
    <w:p w14:paraId="1FF1F050"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if </w:t>
      </w:r>
      <w:proofErr w:type="spellStart"/>
      <w:proofErr w:type="gramStart"/>
      <w:r w:rsidRPr="00684211">
        <w:rPr>
          <w:rFonts w:ascii="Times New Roman" w:hAnsi="Times New Roman" w:cs="Times New Roman"/>
          <w:b/>
          <w:bCs/>
        </w:rPr>
        <w:t>i</w:t>
      </w:r>
      <w:proofErr w:type="spellEnd"/>
      <w:r w:rsidRPr="00684211">
        <w:rPr>
          <w:rFonts w:ascii="Times New Roman" w:hAnsi="Times New Roman" w:cs="Times New Roman"/>
          <w:b/>
          <w:bCs/>
        </w:rPr>
        <w:t xml:space="preserve"> !</w:t>
      </w:r>
      <w:proofErr w:type="gramEnd"/>
      <w:r w:rsidRPr="00684211">
        <w:rPr>
          <w:rFonts w:ascii="Times New Roman" w:hAnsi="Times New Roman" w:cs="Times New Roman"/>
          <w:b/>
          <w:bCs/>
        </w:rPr>
        <w:t xml:space="preserve">= </w:t>
      </w:r>
      <w:proofErr w:type="spellStart"/>
      <w:r w:rsidRPr="00684211">
        <w:rPr>
          <w:rFonts w:ascii="Times New Roman" w:hAnsi="Times New Roman" w:cs="Times New Roman"/>
          <w:b/>
          <w:bCs/>
        </w:rPr>
        <w:t>len</w:t>
      </w:r>
      <w:proofErr w:type="spellEnd"/>
      <w:r w:rsidRPr="00684211">
        <w:rPr>
          <w:rFonts w:ascii="Times New Roman" w:hAnsi="Times New Roman" w:cs="Times New Roman"/>
          <w:b/>
          <w:bCs/>
        </w:rPr>
        <w:t>(columns) - 1:</w:t>
      </w:r>
    </w:p>
    <w:p w14:paraId="1F9CECD4"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w:t>
      </w:r>
      <w:proofErr w:type="gramStart"/>
      <w:r w:rsidRPr="00684211">
        <w:rPr>
          <w:rFonts w:ascii="Times New Roman" w:hAnsi="Times New Roman" w:cs="Times New Roman"/>
          <w:b/>
          <w:bCs/>
        </w:rPr>
        <w:t>print(</w:t>
      </w:r>
      <w:proofErr w:type="gramEnd"/>
      <w:r w:rsidRPr="00684211">
        <w:rPr>
          <w:rFonts w:ascii="Times New Roman" w:hAnsi="Times New Roman" w:cs="Times New Roman"/>
          <w:b/>
          <w:bCs/>
        </w:rPr>
        <w:t>color + symbol, end=" | ")</w:t>
      </w:r>
    </w:p>
    <w:p w14:paraId="62364A98"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else:</w:t>
      </w:r>
    </w:p>
    <w:p w14:paraId="57D8914B"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lastRenderedPageBreak/>
        <w:t xml:space="preserve">                </w:t>
      </w:r>
      <w:proofErr w:type="gramStart"/>
      <w:r w:rsidRPr="00684211">
        <w:rPr>
          <w:rFonts w:ascii="Times New Roman" w:hAnsi="Times New Roman" w:cs="Times New Roman"/>
          <w:b/>
          <w:bCs/>
        </w:rPr>
        <w:t>print(</w:t>
      </w:r>
      <w:proofErr w:type="gramEnd"/>
      <w:r w:rsidRPr="00684211">
        <w:rPr>
          <w:rFonts w:ascii="Times New Roman" w:hAnsi="Times New Roman" w:cs="Times New Roman"/>
          <w:b/>
          <w:bCs/>
        </w:rPr>
        <w:t>color + symbol, end=" ")</w:t>
      </w:r>
    </w:p>
    <w:p w14:paraId="2A4ACF8D"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w:t>
      </w:r>
      <w:proofErr w:type="gramStart"/>
      <w:r w:rsidRPr="00684211">
        <w:rPr>
          <w:rFonts w:ascii="Times New Roman" w:hAnsi="Times New Roman" w:cs="Times New Roman"/>
          <w:b/>
          <w:bCs/>
        </w:rPr>
        <w:t>print(</w:t>
      </w:r>
      <w:proofErr w:type="gramEnd"/>
      <w:r w:rsidRPr="00684211">
        <w:rPr>
          <w:rFonts w:ascii="Times New Roman" w:hAnsi="Times New Roman" w:cs="Times New Roman"/>
          <w:b/>
          <w:bCs/>
        </w:rPr>
        <w:t>"| |")</w:t>
      </w:r>
    </w:p>
    <w:p w14:paraId="13091DE1" w14:textId="77777777" w:rsidR="00684211" w:rsidRPr="00684211" w:rsidRDefault="00684211" w:rsidP="00684211">
      <w:pPr>
        <w:jc w:val="both"/>
        <w:rPr>
          <w:rFonts w:ascii="Times New Roman" w:hAnsi="Times New Roman" w:cs="Times New Roman"/>
          <w:b/>
          <w:bCs/>
        </w:rPr>
      </w:pPr>
    </w:p>
    <w:p w14:paraId="5FCC096B"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w:t>
      </w:r>
      <w:proofErr w:type="gramStart"/>
      <w:r w:rsidRPr="00684211">
        <w:rPr>
          <w:rFonts w:ascii="Times New Roman" w:hAnsi="Times New Roman" w:cs="Times New Roman"/>
          <w:b/>
          <w:bCs/>
        </w:rPr>
        <w:t>print(</w:t>
      </w:r>
      <w:proofErr w:type="gramEnd"/>
      <w:r w:rsidRPr="00684211">
        <w:rPr>
          <w:rFonts w:ascii="Times New Roman" w:hAnsi="Times New Roman" w:cs="Times New Roman"/>
          <w:b/>
          <w:bCs/>
        </w:rPr>
        <w:t>" | |_______________| |")</w:t>
      </w:r>
    </w:p>
    <w:p w14:paraId="31922F0E"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w:t>
      </w:r>
      <w:proofErr w:type="gramStart"/>
      <w:r w:rsidRPr="00684211">
        <w:rPr>
          <w:rFonts w:ascii="Times New Roman" w:hAnsi="Times New Roman" w:cs="Times New Roman"/>
          <w:b/>
          <w:bCs/>
        </w:rPr>
        <w:t>print(</w:t>
      </w:r>
      <w:proofErr w:type="gramEnd"/>
      <w:r w:rsidRPr="00684211">
        <w:rPr>
          <w:rFonts w:ascii="Times New Roman" w:hAnsi="Times New Roman" w:cs="Times New Roman"/>
          <w:b/>
          <w:bCs/>
        </w:rPr>
        <w:t>" |___________________|")</w:t>
      </w:r>
    </w:p>
    <w:p w14:paraId="5023F61D" w14:textId="77777777" w:rsidR="00684211" w:rsidRPr="00684211" w:rsidRDefault="00684211" w:rsidP="00684211">
      <w:pPr>
        <w:jc w:val="both"/>
        <w:rPr>
          <w:rFonts w:ascii="Times New Roman" w:hAnsi="Times New Roman" w:cs="Times New Roman"/>
          <w:b/>
          <w:bCs/>
        </w:rPr>
      </w:pPr>
    </w:p>
    <w:p w14:paraId="0EA5A210" w14:textId="77777777" w:rsidR="00684211" w:rsidRPr="00684211" w:rsidRDefault="00684211" w:rsidP="00684211">
      <w:pPr>
        <w:jc w:val="both"/>
        <w:rPr>
          <w:rFonts w:ascii="Times New Roman" w:hAnsi="Times New Roman" w:cs="Times New Roman"/>
          <w:b/>
          <w:bCs/>
        </w:rPr>
      </w:pPr>
    </w:p>
    <w:p w14:paraId="0346E608"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def </w:t>
      </w:r>
      <w:proofErr w:type="gramStart"/>
      <w:r w:rsidRPr="00684211">
        <w:rPr>
          <w:rFonts w:ascii="Times New Roman" w:hAnsi="Times New Roman" w:cs="Times New Roman"/>
          <w:b/>
          <w:bCs/>
        </w:rPr>
        <w:t>deposit(</w:t>
      </w:r>
      <w:proofErr w:type="gramEnd"/>
      <w:r w:rsidRPr="00684211">
        <w:rPr>
          <w:rFonts w:ascii="Times New Roman" w:hAnsi="Times New Roman" w:cs="Times New Roman"/>
          <w:b/>
          <w:bCs/>
        </w:rPr>
        <w:t>):</w:t>
      </w:r>
    </w:p>
    <w:p w14:paraId="51F36672"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while True:</w:t>
      </w:r>
    </w:p>
    <w:p w14:paraId="01ADFD56"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amount = </w:t>
      </w:r>
      <w:proofErr w:type="gramStart"/>
      <w:r w:rsidRPr="00684211">
        <w:rPr>
          <w:rFonts w:ascii="Times New Roman" w:hAnsi="Times New Roman" w:cs="Times New Roman"/>
          <w:b/>
          <w:bCs/>
        </w:rPr>
        <w:t>input(</w:t>
      </w:r>
      <w:proofErr w:type="gramEnd"/>
      <w:r w:rsidRPr="00684211">
        <w:rPr>
          <w:rFonts w:ascii="Times New Roman" w:hAnsi="Times New Roman" w:cs="Times New Roman"/>
          <w:b/>
          <w:bCs/>
        </w:rPr>
        <w:t>"What would you like to deposit? $")</w:t>
      </w:r>
    </w:p>
    <w:p w14:paraId="0ADC6F2A"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if </w:t>
      </w:r>
      <w:proofErr w:type="spellStart"/>
      <w:proofErr w:type="gramStart"/>
      <w:r w:rsidRPr="00684211">
        <w:rPr>
          <w:rFonts w:ascii="Times New Roman" w:hAnsi="Times New Roman" w:cs="Times New Roman"/>
          <w:b/>
          <w:bCs/>
        </w:rPr>
        <w:t>amount.isdigit</w:t>
      </w:r>
      <w:proofErr w:type="spellEnd"/>
      <w:proofErr w:type="gramEnd"/>
      <w:r w:rsidRPr="00684211">
        <w:rPr>
          <w:rFonts w:ascii="Times New Roman" w:hAnsi="Times New Roman" w:cs="Times New Roman"/>
          <w:b/>
          <w:bCs/>
        </w:rPr>
        <w:t>():</w:t>
      </w:r>
    </w:p>
    <w:p w14:paraId="45A14419"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amount = int(amount)</w:t>
      </w:r>
    </w:p>
    <w:p w14:paraId="56BE5980"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if amount &gt; 0:</w:t>
      </w:r>
    </w:p>
    <w:p w14:paraId="5F7C59AA"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break</w:t>
      </w:r>
    </w:p>
    <w:p w14:paraId="4088CA9D"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else:</w:t>
      </w:r>
    </w:p>
    <w:p w14:paraId="5AD1CC8A"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w:t>
      </w:r>
      <w:proofErr w:type="gramStart"/>
      <w:r w:rsidRPr="00684211">
        <w:rPr>
          <w:rFonts w:ascii="Times New Roman" w:hAnsi="Times New Roman" w:cs="Times New Roman"/>
          <w:b/>
          <w:bCs/>
        </w:rPr>
        <w:t>print(</w:t>
      </w:r>
      <w:proofErr w:type="gramEnd"/>
      <w:r w:rsidRPr="00684211">
        <w:rPr>
          <w:rFonts w:ascii="Times New Roman" w:hAnsi="Times New Roman" w:cs="Times New Roman"/>
          <w:b/>
          <w:bCs/>
        </w:rPr>
        <w:t>"Amount must be greater than 0.")</w:t>
      </w:r>
    </w:p>
    <w:p w14:paraId="3DA0AC5D"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else:</w:t>
      </w:r>
    </w:p>
    <w:p w14:paraId="58014AA5"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w:t>
      </w:r>
      <w:proofErr w:type="gramStart"/>
      <w:r w:rsidRPr="00684211">
        <w:rPr>
          <w:rFonts w:ascii="Times New Roman" w:hAnsi="Times New Roman" w:cs="Times New Roman"/>
          <w:b/>
          <w:bCs/>
        </w:rPr>
        <w:t>print(</w:t>
      </w:r>
      <w:proofErr w:type="gramEnd"/>
      <w:r w:rsidRPr="00684211">
        <w:rPr>
          <w:rFonts w:ascii="Times New Roman" w:hAnsi="Times New Roman" w:cs="Times New Roman"/>
          <w:b/>
          <w:bCs/>
        </w:rPr>
        <w:t>"Please enter a number.")</w:t>
      </w:r>
    </w:p>
    <w:p w14:paraId="44997422" w14:textId="77777777" w:rsidR="00684211" w:rsidRPr="00684211" w:rsidRDefault="00684211" w:rsidP="00684211">
      <w:pPr>
        <w:jc w:val="both"/>
        <w:rPr>
          <w:rFonts w:ascii="Times New Roman" w:hAnsi="Times New Roman" w:cs="Times New Roman"/>
          <w:b/>
          <w:bCs/>
        </w:rPr>
      </w:pPr>
    </w:p>
    <w:p w14:paraId="4E090E2C"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return amount</w:t>
      </w:r>
    </w:p>
    <w:p w14:paraId="4C71954F" w14:textId="77777777" w:rsidR="00684211" w:rsidRPr="00684211" w:rsidRDefault="00684211" w:rsidP="00684211">
      <w:pPr>
        <w:jc w:val="both"/>
        <w:rPr>
          <w:rFonts w:ascii="Times New Roman" w:hAnsi="Times New Roman" w:cs="Times New Roman"/>
          <w:b/>
          <w:bCs/>
        </w:rPr>
      </w:pPr>
    </w:p>
    <w:p w14:paraId="3C79E40C" w14:textId="77777777" w:rsidR="00684211" w:rsidRPr="00684211" w:rsidRDefault="00684211" w:rsidP="00684211">
      <w:pPr>
        <w:jc w:val="both"/>
        <w:rPr>
          <w:rFonts w:ascii="Times New Roman" w:hAnsi="Times New Roman" w:cs="Times New Roman"/>
          <w:b/>
          <w:bCs/>
        </w:rPr>
      </w:pPr>
    </w:p>
    <w:p w14:paraId="2B2E6CDD"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def </w:t>
      </w:r>
      <w:proofErr w:type="spellStart"/>
      <w:r w:rsidRPr="00684211">
        <w:rPr>
          <w:rFonts w:ascii="Times New Roman" w:hAnsi="Times New Roman" w:cs="Times New Roman"/>
          <w:b/>
          <w:bCs/>
        </w:rPr>
        <w:t>get_number_of_</w:t>
      </w:r>
      <w:proofErr w:type="gramStart"/>
      <w:r w:rsidRPr="00684211">
        <w:rPr>
          <w:rFonts w:ascii="Times New Roman" w:hAnsi="Times New Roman" w:cs="Times New Roman"/>
          <w:b/>
          <w:bCs/>
        </w:rPr>
        <w:t>lines</w:t>
      </w:r>
      <w:proofErr w:type="spellEnd"/>
      <w:r w:rsidRPr="00684211">
        <w:rPr>
          <w:rFonts w:ascii="Times New Roman" w:hAnsi="Times New Roman" w:cs="Times New Roman"/>
          <w:b/>
          <w:bCs/>
        </w:rPr>
        <w:t>(</w:t>
      </w:r>
      <w:proofErr w:type="gramEnd"/>
      <w:r w:rsidRPr="00684211">
        <w:rPr>
          <w:rFonts w:ascii="Times New Roman" w:hAnsi="Times New Roman" w:cs="Times New Roman"/>
          <w:b/>
          <w:bCs/>
        </w:rPr>
        <w:t>):</w:t>
      </w:r>
    </w:p>
    <w:p w14:paraId="2F131F38"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while True:</w:t>
      </w:r>
    </w:p>
    <w:p w14:paraId="0BA18562"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lines = </w:t>
      </w:r>
      <w:proofErr w:type="gramStart"/>
      <w:r w:rsidRPr="00684211">
        <w:rPr>
          <w:rFonts w:ascii="Times New Roman" w:hAnsi="Times New Roman" w:cs="Times New Roman"/>
          <w:b/>
          <w:bCs/>
        </w:rPr>
        <w:t>input(</w:t>
      </w:r>
      <w:proofErr w:type="gramEnd"/>
    </w:p>
    <w:p w14:paraId="4E86B281"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"Enter the number of lines to bet on (1-" + </w:t>
      </w:r>
      <w:proofErr w:type="gramStart"/>
      <w:r w:rsidRPr="00684211">
        <w:rPr>
          <w:rFonts w:ascii="Times New Roman" w:hAnsi="Times New Roman" w:cs="Times New Roman"/>
          <w:b/>
          <w:bCs/>
        </w:rPr>
        <w:t>str(</w:t>
      </w:r>
      <w:proofErr w:type="gramEnd"/>
      <w:r w:rsidRPr="00684211">
        <w:rPr>
          <w:rFonts w:ascii="Times New Roman" w:hAnsi="Times New Roman" w:cs="Times New Roman"/>
          <w:b/>
          <w:bCs/>
        </w:rPr>
        <w:t>MAX_LINES) + "): ")</w:t>
      </w:r>
    </w:p>
    <w:p w14:paraId="207AD7A8"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lastRenderedPageBreak/>
        <w:t xml:space="preserve">        if </w:t>
      </w:r>
      <w:proofErr w:type="spellStart"/>
      <w:proofErr w:type="gramStart"/>
      <w:r w:rsidRPr="00684211">
        <w:rPr>
          <w:rFonts w:ascii="Times New Roman" w:hAnsi="Times New Roman" w:cs="Times New Roman"/>
          <w:b/>
          <w:bCs/>
        </w:rPr>
        <w:t>lines.isdigit</w:t>
      </w:r>
      <w:proofErr w:type="spellEnd"/>
      <w:proofErr w:type="gramEnd"/>
      <w:r w:rsidRPr="00684211">
        <w:rPr>
          <w:rFonts w:ascii="Times New Roman" w:hAnsi="Times New Roman" w:cs="Times New Roman"/>
          <w:b/>
          <w:bCs/>
        </w:rPr>
        <w:t>():</w:t>
      </w:r>
    </w:p>
    <w:p w14:paraId="23B004E0"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lines = int(lines)</w:t>
      </w:r>
    </w:p>
    <w:p w14:paraId="32B7CBBC"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if 1 &lt;= lines &lt;= MAX_LINES:</w:t>
      </w:r>
    </w:p>
    <w:p w14:paraId="500FB447"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break</w:t>
      </w:r>
    </w:p>
    <w:p w14:paraId="0583DE7D"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else:</w:t>
      </w:r>
    </w:p>
    <w:p w14:paraId="2EFB1AF5"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w:t>
      </w:r>
      <w:proofErr w:type="gramStart"/>
      <w:r w:rsidRPr="00684211">
        <w:rPr>
          <w:rFonts w:ascii="Times New Roman" w:hAnsi="Times New Roman" w:cs="Times New Roman"/>
          <w:b/>
          <w:bCs/>
        </w:rPr>
        <w:t>print(</w:t>
      </w:r>
      <w:proofErr w:type="gramEnd"/>
      <w:r w:rsidRPr="00684211">
        <w:rPr>
          <w:rFonts w:ascii="Times New Roman" w:hAnsi="Times New Roman" w:cs="Times New Roman"/>
          <w:b/>
          <w:bCs/>
        </w:rPr>
        <w:t>"Enter a valid number of lines.")</w:t>
      </w:r>
    </w:p>
    <w:p w14:paraId="7245EFA9"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else:</w:t>
      </w:r>
    </w:p>
    <w:p w14:paraId="00080B41"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w:t>
      </w:r>
      <w:proofErr w:type="gramStart"/>
      <w:r w:rsidRPr="00684211">
        <w:rPr>
          <w:rFonts w:ascii="Times New Roman" w:hAnsi="Times New Roman" w:cs="Times New Roman"/>
          <w:b/>
          <w:bCs/>
        </w:rPr>
        <w:t>print(</w:t>
      </w:r>
      <w:proofErr w:type="gramEnd"/>
      <w:r w:rsidRPr="00684211">
        <w:rPr>
          <w:rFonts w:ascii="Times New Roman" w:hAnsi="Times New Roman" w:cs="Times New Roman"/>
          <w:b/>
          <w:bCs/>
        </w:rPr>
        <w:t>"Please enter a number.")</w:t>
      </w:r>
    </w:p>
    <w:p w14:paraId="4FA45C9B" w14:textId="77777777" w:rsidR="00684211" w:rsidRPr="00684211" w:rsidRDefault="00684211" w:rsidP="00684211">
      <w:pPr>
        <w:jc w:val="both"/>
        <w:rPr>
          <w:rFonts w:ascii="Times New Roman" w:hAnsi="Times New Roman" w:cs="Times New Roman"/>
          <w:b/>
          <w:bCs/>
        </w:rPr>
      </w:pPr>
    </w:p>
    <w:p w14:paraId="6F8195A7"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return lines</w:t>
      </w:r>
    </w:p>
    <w:p w14:paraId="59570BFF" w14:textId="77777777" w:rsidR="00684211" w:rsidRPr="00684211" w:rsidRDefault="00684211" w:rsidP="00684211">
      <w:pPr>
        <w:jc w:val="both"/>
        <w:rPr>
          <w:rFonts w:ascii="Times New Roman" w:hAnsi="Times New Roman" w:cs="Times New Roman"/>
          <w:b/>
          <w:bCs/>
        </w:rPr>
      </w:pPr>
    </w:p>
    <w:p w14:paraId="7B7417DD" w14:textId="77777777" w:rsidR="00684211" w:rsidRPr="00684211" w:rsidRDefault="00684211" w:rsidP="00684211">
      <w:pPr>
        <w:jc w:val="both"/>
        <w:rPr>
          <w:rFonts w:ascii="Times New Roman" w:hAnsi="Times New Roman" w:cs="Times New Roman"/>
          <w:b/>
          <w:bCs/>
        </w:rPr>
      </w:pPr>
    </w:p>
    <w:p w14:paraId="2FC47E82"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def </w:t>
      </w:r>
      <w:proofErr w:type="spellStart"/>
      <w:r w:rsidRPr="00684211">
        <w:rPr>
          <w:rFonts w:ascii="Times New Roman" w:hAnsi="Times New Roman" w:cs="Times New Roman"/>
          <w:b/>
          <w:bCs/>
        </w:rPr>
        <w:t>get_</w:t>
      </w:r>
      <w:proofErr w:type="gramStart"/>
      <w:r w:rsidRPr="00684211">
        <w:rPr>
          <w:rFonts w:ascii="Times New Roman" w:hAnsi="Times New Roman" w:cs="Times New Roman"/>
          <w:b/>
          <w:bCs/>
        </w:rPr>
        <w:t>bet</w:t>
      </w:r>
      <w:proofErr w:type="spellEnd"/>
      <w:r w:rsidRPr="00684211">
        <w:rPr>
          <w:rFonts w:ascii="Times New Roman" w:hAnsi="Times New Roman" w:cs="Times New Roman"/>
          <w:b/>
          <w:bCs/>
        </w:rPr>
        <w:t>(</w:t>
      </w:r>
      <w:proofErr w:type="gramEnd"/>
      <w:r w:rsidRPr="00684211">
        <w:rPr>
          <w:rFonts w:ascii="Times New Roman" w:hAnsi="Times New Roman" w:cs="Times New Roman"/>
          <w:b/>
          <w:bCs/>
        </w:rPr>
        <w:t>):</w:t>
      </w:r>
    </w:p>
    <w:p w14:paraId="20361992"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while True:</w:t>
      </w:r>
    </w:p>
    <w:p w14:paraId="567FAF6F"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amount = </w:t>
      </w:r>
      <w:proofErr w:type="gramStart"/>
      <w:r w:rsidRPr="00684211">
        <w:rPr>
          <w:rFonts w:ascii="Times New Roman" w:hAnsi="Times New Roman" w:cs="Times New Roman"/>
          <w:b/>
          <w:bCs/>
        </w:rPr>
        <w:t>input(</w:t>
      </w:r>
      <w:proofErr w:type="gramEnd"/>
      <w:r w:rsidRPr="00684211">
        <w:rPr>
          <w:rFonts w:ascii="Times New Roman" w:hAnsi="Times New Roman" w:cs="Times New Roman"/>
          <w:b/>
          <w:bCs/>
        </w:rPr>
        <w:t>"What would you like to bet on each line? $")</w:t>
      </w:r>
    </w:p>
    <w:p w14:paraId="7B7A1468"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if </w:t>
      </w:r>
      <w:proofErr w:type="spellStart"/>
      <w:proofErr w:type="gramStart"/>
      <w:r w:rsidRPr="00684211">
        <w:rPr>
          <w:rFonts w:ascii="Times New Roman" w:hAnsi="Times New Roman" w:cs="Times New Roman"/>
          <w:b/>
          <w:bCs/>
        </w:rPr>
        <w:t>amount.isdigit</w:t>
      </w:r>
      <w:proofErr w:type="spellEnd"/>
      <w:proofErr w:type="gramEnd"/>
      <w:r w:rsidRPr="00684211">
        <w:rPr>
          <w:rFonts w:ascii="Times New Roman" w:hAnsi="Times New Roman" w:cs="Times New Roman"/>
          <w:b/>
          <w:bCs/>
        </w:rPr>
        <w:t>():</w:t>
      </w:r>
    </w:p>
    <w:p w14:paraId="156DC6E1"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amount = int(amount)</w:t>
      </w:r>
    </w:p>
    <w:p w14:paraId="2F736B33"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if MIN_BET &lt;= amount &lt;= MAX_BET:</w:t>
      </w:r>
    </w:p>
    <w:p w14:paraId="79E4459C"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break</w:t>
      </w:r>
    </w:p>
    <w:p w14:paraId="454F79D1"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else:</w:t>
      </w:r>
    </w:p>
    <w:p w14:paraId="1501226B"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w:t>
      </w:r>
      <w:proofErr w:type="gramStart"/>
      <w:r w:rsidRPr="00684211">
        <w:rPr>
          <w:rFonts w:ascii="Times New Roman" w:hAnsi="Times New Roman" w:cs="Times New Roman"/>
          <w:b/>
          <w:bCs/>
        </w:rPr>
        <w:t>print(</w:t>
      </w:r>
      <w:proofErr w:type="spellStart"/>
      <w:proofErr w:type="gramEnd"/>
      <w:r w:rsidRPr="00684211">
        <w:rPr>
          <w:rFonts w:ascii="Times New Roman" w:hAnsi="Times New Roman" w:cs="Times New Roman"/>
          <w:b/>
          <w:bCs/>
        </w:rPr>
        <w:t>f"Amount</w:t>
      </w:r>
      <w:proofErr w:type="spellEnd"/>
      <w:r w:rsidRPr="00684211">
        <w:rPr>
          <w:rFonts w:ascii="Times New Roman" w:hAnsi="Times New Roman" w:cs="Times New Roman"/>
          <w:b/>
          <w:bCs/>
        </w:rPr>
        <w:t xml:space="preserve"> must be between ${MIN_BET} - ${MAX_BET}.")</w:t>
      </w:r>
    </w:p>
    <w:p w14:paraId="67920E07"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else:</w:t>
      </w:r>
    </w:p>
    <w:p w14:paraId="6931145B"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w:t>
      </w:r>
      <w:proofErr w:type="gramStart"/>
      <w:r w:rsidRPr="00684211">
        <w:rPr>
          <w:rFonts w:ascii="Times New Roman" w:hAnsi="Times New Roman" w:cs="Times New Roman"/>
          <w:b/>
          <w:bCs/>
        </w:rPr>
        <w:t>print(</w:t>
      </w:r>
      <w:proofErr w:type="gramEnd"/>
      <w:r w:rsidRPr="00684211">
        <w:rPr>
          <w:rFonts w:ascii="Times New Roman" w:hAnsi="Times New Roman" w:cs="Times New Roman"/>
          <w:b/>
          <w:bCs/>
        </w:rPr>
        <w:t>"Please enter a number.")</w:t>
      </w:r>
    </w:p>
    <w:p w14:paraId="1AE6E3E4" w14:textId="77777777" w:rsidR="00684211" w:rsidRPr="00684211" w:rsidRDefault="00684211" w:rsidP="00684211">
      <w:pPr>
        <w:jc w:val="both"/>
        <w:rPr>
          <w:rFonts w:ascii="Times New Roman" w:hAnsi="Times New Roman" w:cs="Times New Roman"/>
          <w:b/>
          <w:bCs/>
        </w:rPr>
      </w:pPr>
    </w:p>
    <w:p w14:paraId="26C16CD5"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return amount</w:t>
      </w:r>
    </w:p>
    <w:p w14:paraId="6578FA66" w14:textId="77777777" w:rsidR="00684211" w:rsidRPr="00684211" w:rsidRDefault="00684211" w:rsidP="00684211">
      <w:pPr>
        <w:jc w:val="both"/>
        <w:rPr>
          <w:rFonts w:ascii="Times New Roman" w:hAnsi="Times New Roman" w:cs="Times New Roman"/>
          <w:b/>
          <w:bCs/>
        </w:rPr>
      </w:pPr>
    </w:p>
    <w:p w14:paraId="6D2AFEC8" w14:textId="77777777" w:rsidR="00684211" w:rsidRPr="00684211" w:rsidRDefault="00684211" w:rsidP="00684211">
      <w:pPr>
        <w:jc w:val="both"/>
        <w:rPr>
          <w:rFonts w:ascii="Times New Roman" w:hAnsi="Times New Roman" w:cs="Times New Roman"/>
          <w:b/>
          <w:bCs/>
        </w:rPr>
      </w:pPr>
    </w:p>
    <w:p w14:paraId="257D35CB"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def spin(balance):</w:t>
      </w:r>
    </w:p>
    <w:p w14:paraId="4F857F64"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lines = </w:t>
      </w:r>
      <w:proofErr w:type="spellStart"/>
      <w:r w:rsidRPr="00684211">
        <w:rPr>
          <w:rFonts w:ascii="Times New Roman" w:hAnsi="Times New Roman" w:cs="Times New Roman"/>
          <w:b/>
          <w:bCs/>
        </w:rPr>
        <w:t>get_number_of_</w:t>
      </w:r>
      <w:proofErr w:type="gramStart"/>
      <w:r w:rsidRPr="00684211">
        <w:rPr>
          <w:rFonts w:ascii="Times New Roman" w:hAnsi="Times New Roman" w:cs="Times New Roman"/>
          <w:b/>
          <w:bCs/>
        </w:rPr>
        <w:t>lines</w:t>
      </w:r>
      <w:proofErr w:type="spellEnd"/>
      <w:r w:rsidRPr="00684211">
        <w:rPr>
          <w:rFonts w:ascii="Times New Roman" w:hAnsi="Times New Roman" w:cs="Times New Roman"/>
          <w:b/>
          <w:bCs/>
        </w:rPr>
        <w:t>(</w:t>
      </w:r>
      <w:proofErr w:type="gramEnd"/>
      <w:r w:rsidRPr="00684211">
        <w:rPr>
          <w:rFonts w:ascii="Times New Roman" w:hAnsi="Times New Roman" w:cs="Times New Roman"/>
          <w:b/>
          <w:bCs/>
        </w:rPr>
        <w:t>)</w:t>
      </w:r>
    </w:p>
    <w:p w14:paraId="4F750694"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while True:</w:t>
      </w:r>
    </w:p>
    <w:p w14:paraId="578A4124"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bet = </w:t>
      </w:r>
      <w:proofErr w:type="spellStart"/>
      <w:r w:rsidRPr="00684211">
        <w:rPr>
          <w:rFonts w:ascii="Times New Roman" w:hAnsi="Times New Roman" w:cs="Times New Roman"/>
          <w:b/>
          <w:bCs/>
        </w:rPr>
        <w:t>get_</w:t>
      </w:r>
      <w:proofErr w:type="gramStart"/>
      <w:r w:rsidRPr="00684211">
        <w:rPr>
          <w:rFonts w:ascii="Times New Roman" w:hAnsi="Times New Roman" w:cs="Times New Roman"/>
          <w:b/>
          <w:bCs/>
        </w:rPr>
        <w:t>bet</w:t>
      </w:r>
      <w:proofErr w:type="spellEnd"/>
      <w:r w:rsidRPr="00684211">
        <w:rPr>
          <w:rFonts w:ascii="Times New Roman" w:hAnsi="Times New Roman" w:cs="Times New Roman"/>
          <w:b/>
          <w:bCs/>
        </w:rPr>
        <w:t>(</w:t>
      </w:r>
      <w:proofErr w:type="gramEnd"/>
      <w:r w:rsidRPr="00684211">
        <w:rPr>
          <w:rFonts w:ascii="Times New Roman" w:hAnsi="Times New Roman" w:cs="Times New Roman"/>
          <w:b/>
          <w:bCs/>
        </w:rPr>
        <w:t>)</w:t>
      </w:r>
    </w:p>
    <w:p w14:paraId="6DF1F910"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w:t>
      </w:r>
      <w:proofErr w:type="spellStart"/>
      <w:r w:rsidRPr="00684211">
        <w:rPr>
          <w:rFonts w:ascii="Times New Roman" w:hAnsi="Times New Roman" w:cs="Times New Roman"/>
          <w:b/>
          <w:bCs/>
        </w:rPr>
        <w:t>total_bet</w:t>
      </w:r>
      <w:proofErr w:type="spellEnd"/>
      <w:r w:rsidRPr="00684211">
        <w:rPr>
          <w:rFonts w:ascii="Times New Roman" w:hAnsi="Times New Roman" w:cs="Times New Roman"/>
          <w:b/>
          <w:bCs/>
        </w:rPr>
        <w:t xml:space="preserve"> = bet * lines</w:t>
      </w:r>
    </w:p>
    <w:p w14:paraId="76ECC5BB" w14:textId="77777777" w:rsidR="00684211" w:rsidRPr="00684211" w:rsidRDefault="00684211" w:rsidP="00684211">
      <w:pPr>
        <w:jc w:val="both"/>
        <w:rPr>
          <w:rFonts w:ascii="Times New Roman" w:hAnsi="Times New Roman" w:cs="Times New Roman"/>
          <w:b/>
          <w:bCs/>
        </w:rPr>
      </w:pPr>
    </w:p>
    <w:p w14:paraId="746A9EED"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if </w:t>
      </w:r>
      <w:proofErr w:type="spellStart"/>
      <w:r w:rsidRPr="00684211">
        <w:rPr>
          <w:rFonts w:ascii="Times New Roman" w:hAnsi="Times New Roman" w:cs="Times New Roman"/>
          <w:b/>
          <w:bCs/>
        </w:rPr>
        <w:t>total_bet</w:t>
      </w:r>
      <w:proofErr w:type="spellEnd"/>
      <w:r w:rsidRPr="00684211">
        <w:rPr>
          <w:rFonts w:ascii="Times New Roman" w:hAnsi="Times New Roman" w:cs="Times New Roman"/>
          <w:b/>
          <w:bCs/>
        </w:rPr>
        <w:t xml:space="preserve"> &gt; balance:</w:t>
      </w:r>
    </w:p>
    <w:p w14:paraId="395FDE03"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w:t>
      </w:r>
      <w:proofErr w:type="gramStart"/>
      <w:r w:rsidRPr="00684211">
        <w:rPr>
          <w:rFonts w:ascii="Times New Roman" w:hAnsi="Times New Roman" w:cs="Times New Roman"/>
          <w:b/>
          <w:bCs/>
        </w:rPr>
        <w:t>print(</w:t>
      </w:r>
      <w:proofErr w:type="gramEnd"/>
    </w:p>
    <w:p w14:paraId="2DD4F2EE"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w:t>
      </w:r>
      <w:proofErr w:type="spellStart"/>
      <w:r w:rsidRPr="00684211">
        <w:rPr>
          <w:rFonts w:ascii="Times New Roman" w:hAnsi="Times New Roman" w:cs="Times New Roman"/>
          <w:b/>
          <w:bCs/>
        </w:rPr>
        <w:t>f"You</w:t>
      </w:r>
      <w:proofErr w:type="spellEnd"/>
      <w:r w:rsidRPr="00684211">
        <w:rPr>
          <w:rFonts w:ascii="Times New Roman" w:hAnsi="Times New Roman" w:cs="Times New Roman"/>
          <w:b/>
          <w:bCs/>
        </w:rPr>
        <w:t xml:space="preserve"> do not have enough to bet that </w:t>
      </w:r>
      <w:proofErr w:type="gramStart"/>
      <w:r w:rsidRPr="00684211">
        <w:rPr>
          <w:rFonts w:ascii="Times New Roman" w:hAnsi="Times New Roman" w:cs="Times New Roman"/>
          <w:b/>
          <w:bCs/>
        </w:rPr>
        <w:t>amount,</w:t>
      </w:r>
      <w:proofErr w:type="gramEnd"/>
      <w:r w:rsidRPr="00684211">
        <w:rPr>
          <w:rFonts w:ascii="Times New Roman" w:hAnsi="Times New Roman" w:cs="Times New Roman"/>
          <w:b/>
          <w:bCs/>
        </w:rPr>
        <w:t xml:space="preserve"> your current balance is: ${balance}")</w:t>
      </w:r>
    </w:p>
    <w:p w14:paraId="5D786622"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else:</w:t>
      </w:r>
    </w:p>
    <w:p w14:paraId="6EF2FFBD"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break</w:t>
      </w:r>
    </w:p>
    <w:p w14:paraId="7B49EA3F" w14:textId="77777777" w:rsidR="00684211" w:rsidRPr="00684211" w:rsidRDefault="00684211" w:rsidP="00684211">
      <w:pPr>
        <w:jc w:val="both"/>
        <w:rPr>
          <w:rFonts w:ascii="Times New Roman" w:hAnsi="Times New Roman" w:cs="Times New Roman"/>
          <w:b/>
          <w:bCs/>
        </w:rPr>
      </w:pPr>
    </w:p>
    <w:p w14:paraId="5DAC6500"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w:t>
      </w:r>
      <w:proofErr w:type="gramStart"/>
      <w:r w:rsidRPr="00684211">
        <w:rPr>
          <w:rFonts w:ascii="Times New Roman" w:hAnsi="Times New Roman" w:cs="Times New Roman"/>
          <w:b/>
          <w:bCs/>
        </w:rPr>
        <w:t>print(</w:t>
      </w:r>
      <w:proofErr w:type="gramEnd"/>
    </w:p>
    <w:p w14:paraId="39ABA36B"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w:t>
      </w:r>
      <w:proofErr w:type="spellStart"/>
      <w:r w:rsidRPr="00684211">
        <w:rPr>
          <w:rFonts w:ascii="Times New Roman" w:hAnsi="Times New Roman" w:cs="Times New Roman"/>
          <w:b/>
          <w:bCs/>
        </w:rPr>
        <w:t>f"You</w:t>
      </w:r>
      <w:proofErr w:type="spellEnd"/>
      <w:r w:rsidRPr="00684211">
        <w:rPr>
          <w:rFonts w:ascii="Times New Roman" w:hAnsi="Times New Roman" w:cs="Times New Roman"/>
          <w:b/>
          <w:bCs/>
        </w:rPr>
        <w:t xml:space="preserve"> are betting ${bet} on {lines} lines. Total bet is equal to: ${</w:t>
      </w:r>
      <w:proofErr w:type="spellStart"/>
      <w:r w:rsidRPr="00684211">
        <w:rPr>
          <w:rFonts w:ascii="Times New Roman" w:hAnsi="Times New Roman" w:cs="Times New Roman"/>
          <w:b/>
          <w:bCs/>
        </w:rPr>
        <w:t>total_bet</w:t>
      </w:r>
      <w:proofErr w:type="spellEnd"/>
      <w:r w:rsidRPr="00684211">
        <w:rPr>
          <w:rFonts w:ascii="Times New Roman" w:hAnsi="Times New Roman" w:cs="Times New Roman"/>
          <w:b/>
          <w:bCs/>
        </w:rPr>
        <w:t>}")</w:t>
      </w:r>
    </w:p>
    <w:p w14:paraId="08A9015D" w14:textId="77777777" w:rsidR="00684211" w:rsidRPr="00684211" w:rsidRDefault="00684211" w:rsidP="00684211">
      <w:pPr>
        <w:jc w:val="both"/>
        <w:rPr>
          <w:rFonts w:ascii="Times New Roman" w:hAnsi="Times New Roman" w:cs="Times New Roman"/>
          <w:b/>
          <w:bCs/>
        </w:rPr>
      </w:pPr>
    </w:p>
    <w:p w14:paraId="56A5F6D2"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slots = </w:t>
      </w:r>
      <w:proofErr w:type="spellStart"/>
      <w:r w:rsidRPr="00684211">
        <w:rPr>
          <w:rFonts w:ascii="Times New Roman" w:hAnsi="Times New Roman" w:cs="Times New Roman"/>
          <w:b/>
          <w:bCs/>
        </w:rPr>
        <w:t>get_slot_machine_</w:t>
      </w:r>
      <w:proofErr w:type="gramStart"/>
      <w:r w:rsidRPr="00684211">
        <w:rPr>
          <w:rFonts w:ascii="Times New Roman" w:hAnsi="Times New Roman" w:cs="Times New Roman"/>
          <w:b/>
          <w:bCs/>
        </w:rPr>
        <w:t>spin</w:t>
      </w:r>
      <w:proofErr w:type="spellEnd"/>
      <w:r w:rsidRPr="00684211">
        <w:rPr>
          <w:rFonts w:ascii="Times New Roman" w:hAnsi="Times New Roman" w:cs="Times New Roman"/>
          <w:b/>
          <w:bCs/>
        </w:rPr>
        <w:t>(</w:t>
      </w:r>
      <w:proofErr w:type="gramEnd"/>
      <w:r w:rsidRPr="00684211">
        <w:rPr>
          <w:rFonts w:ascii="Times New Roman" w:hAnsi="Times New Roman" w:cs="Times New Roman"/>
          <w:b/>
          <w:bCs/>
        </w:rPr>
        <w:t xml:space="preserve">ROWS, COLS, </w:t>
      </w:r>
      <w:proofErr w:type="spellStart"/>
      <w:r w:rsidRPr="00684211">
        <w:rPr>
          <w:rFonts w:ascii="Times New Roman" w:hAnsi="Times New Roman" w:cs="Times New Roman"/>
          <w:b/>
          <w:bCs/>
        </w:rPr>
        <w:t>symbol_count</w:t>
      </w:r>
      <w:proofErr w:type="spellEnd"/>
      <w:r w:rsidRPr="00684211">
        <w:rPr>
          <w:rFonts w:ascii="Times New Roman" w:hAnsi="Times New Roman" w:cs="Times New Roman"/>
          <w:b/>
          <w:bCs/>
        </w:rPr>
        <w:t>)</w:t>
      </w:r>
    </w:p>
    <w:p w14:paraId="37FAAC4F"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w:t>
      </w:r>
      <w:proofErr w:type="spellStart"/>
      <w:r w:rsidRPr="00684211">
        <w:rPr>
          <w:rFonts w:ascii="Times New Roman" w:hAnsi="Times New Roman" w:cs="Times New Roman"/>
          <w:b/>
          <w:bCs/>
        </w:rPr>
        <w:t>print_slot_machine</w:t>
      </w:r>
      <w:proofErr w:type="spellEnd"/>
      <w:r w:rsidRPr="00684211">
        <w:rPr>
          <w:rFonts w:ascii="Times New Roman" w:hAnsi="Times New Roman" w:cs="Times New Roman"/>
          <w:b/>
          <w:bCs/>
        </w:rPr>
        <w:t>(slots)</w:t>
      </w:r>
    </w:p>
    <w:p w14:paraId="26B11A42"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winnings, </w:t>
      </w:r>
      <w:proofErr w:type="spellStart"/>
      <w:r w:rsidRPr="00684211">
        <w:rPr>
          <w:rFonts w:ascii="Times New Roman" w:hAnsi="Times New Roman" w:cs="Times New Roman"/>
          <w:b/>
          <w:bCs/>
        </w:rPr>
        <w:t>winning_lines</w:t>
      </w:r>
      <w:proofErr w:type="spellEnd"/>
      <w:r w:rsidRPr="00684211">
        <w:rPr>
          <w:rFonts w:ascii="Times New Roman" w:hAnsi="Times New Roman" w:cs="Times New Roman"/>
          <w:b/>
          <w:bCs/>
        </w:rPr>
        <w:t xml:space="preserve"> = </w:t>
      </w:r>
      <w:proofErr w:type="spellStart"/>
      <w:r w:rsidRPr="00684211">
        <w:rPr>
          <w:rFonts w:ascii="Times New Roman" w:hAnsi="Times New Roman" w:cs="Times New Roman"/>
          <w:b/>
          <w:bCs/>
        </w:rPr>
        <w:t>check_</w:t>
      </w:r>
      <w:proofErr w:type="gramStart"/>
      <w:r w:rsidRPr="00684211">
        <w:rPr>
          <w:rFonts w:ascii="Times New Roman" w:hAnsi="Times New Roman" w:cs="Times New Roman"/>
          <w:b/>
          <w:bCs/>
        </w:rPr>
        <w:t>winnings</w:t>
      </w:r>
      <w:proofErr w:type="spellEnd"/>
      <w:r w:rsidRPr="00684211">
        <w:rPr>
          <w:rFonts w:ascii="Times New Roman" w:hAnsi="Times New Roman" w:cs="Times New Roman"/>
          <w:b/>
          <w:bCs/>
        </w:rPr>
        <w:t>(</w:t>
      </w:r>
      <w:proofErr w:type="gramEnd"/>
      <w:r w:rsidRPr="00684211">
        <w:rPr>
          <w:rFonts w:ascii="Times New Roman" w:hAnsi="Times New Roman" w:cs="Times New Roman"/>
          <w:b/>
          <w:bCs/>
        </w:rPr>
        <w:t xml:space="preserve">slots, lines, bet, </w:t>
      </w:r>
      <w:proofErr w:type="spellStart"/>
      <w:r w:rsidRPr="00684211">
        <w:rPr>
          <w:rFonts w:ascii="Times New Roman" w:hAnsi="Times New Roman" w:cs="Times New Roman"/>
          <w:b/>
          <w:bCs/>
        </w:rPr>
        <w:t>symbol_value</w:t>
      </w:r>
      <w:proofErr w:type="spellEnd"/>
      <w:r w:rsidRPr="00684211">
        <w:rPr>
          <w:rFonts w:ascii="Times New Roman" w:hAnsi="Times New Roman" w:cs="Times New Roman"/>
          <w:b/>
          <w:bCs/>
        </w:rPr>
        <w:t>)</w:t>
      </w:r>
    </w:p>
    <w:p w14:paraId="73491B5B"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w:t>
      </w:r>
      <w:proofErr w:type="gramStart"/>
      <w:r w:rsidRPr="00684211">
        <w:rPr>
          <w:rFonts w:ascii="Times New Roman" w:hAnsi="Times New Roman" w:cs="Times New Roman"/>
          <w:b/>
          <w:bCs/>
        </w:rPr>
        <w:t>print(</w:t>
      </w:r>
      <w:proofErr w:type="spellStart"/>
      <w:proofErr w:type="gramEnd"/>
      <w:r w:rsidRPr="00684211">
        <w:rPr>
          <w:rFonts w:ascii="Times New Roman" w:hAnsi="Times New Roman" w:cs="Times New Roman"/>
          <w:b/>
          <w:bCs/>
        </w:rPr>
        <w:t>f"You</w:t>
      </w:r>
      <w:proofErr w:type="spellEnd"/>
      <w:r w:rsidRPr="00684211">
        <w:rPr>
          <w:rFonts w:ascii="Times New Roman" w:hAnsi="Times New Roman" w:cs="Times New Roman"/>
          <w:b/>
          <w:bCs/>
        </w:rPr>
        <w:t xml:space="preserve"> won ${winnings}.")</w:t>
      </w:r>
    </w:p>
    <w:p w14:paraId="56AB79E7"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w:t>
      </w:r>
      <w:proofErr w:type="gramStart"/>
      <w:r w:rsidRPr="00684211">
        <w:rPr>
          <w:rFonts w:ascii="Times New Roman" w:hAnsi="Times New Roman" w:cs="Times New Roman"/>
          <w:b/>
          <w:bCs/>
        </w:rPr>
        <w:t>print(</w:t>
      </w:r>
      <w:proofErr w:type="spellStart"/>
      <w:proofErr w:type="gramEnd"/>
      <w:r w:rsidRPr="00684211">
        <w:rPr>
          <w:rFonts w:ascii="Times New Roman" w:hAnsi="Times New Roman" w:cs="Times New Roman"/>
          <w:b/>
          <w:bCs/>
        </w:rPr>
        <w:t>f"You</w:t>
      </w:r>
      <w:proofErr w:type="spellEnd"/>
      <w:r w:rsidRPr="00684211">
        <w:rPr>
          <w:rFonts w:ascii="Times New Roman" w:hAnsi="Times New Roman" w:cs="Times New Roman"/>
          <w:b/>
          <w:bCs/>
        </w:rPr>
        <w:t xml:space="preserve"> won on line:", *</w:t>
      </w:r>
      <w:proofErr w:type="spellStart"/>
      <w:r w:rsidRPr="00684211">
        <w:rPr>
          <w:rFonts w:ascii="Times New Roman" w:hAnsi="Times New Roman" w:cs="Times New Roman"/>
          <w:b/>
          <w:bCs/>
        </w:rPr>
        <w:t>winning_lines</w:t>
      </w:r>
      <w:proofErr w:type="spellEnd"/>
      <w:r w:rsidRPr="00684211">
        <w:rPr>
          <w:rFonts w:ascii="Times New Roman" w:hAnsi="Times New Roman" w:cs="Times New Roman"/>
          <w:b/>
          <w:bCs/>
        </w:rPr>
        <w:t>)</w:t>
      </w:r>
    </w:p>
    <w:p w14:paraId="0B7078E6"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return winnings - </w:t>
      </w:r>
      <w:proofErr w:type="spellStart"/>
      <w:r w:rsidRPr="00684211">
        <w:rPr>
          <w:rFonts w:ascii="Times New Roman" w:hAnsi="Times New Roman" w:cs="Times New Roman"/>
          <w:b/>
          <w:bCs/>
        </w:rPr>
        <w:t>total_bet</w:t>
      </w:r>
      <w:proofErr w:type="spellEnd"/>
    </w:p>
    <w:p w14:paraId="74DACB32" w14:textId="77777777" w:rsidR="00684211" w:rsidRPr="00684211" w:rsidRDefault="00684211" w:rsidP="00684211">
      <w:pPr>
        <w:jc w:val="both"/>
        <w:rPr>
          <w:rFonts w:ascii="Times New Roman" w:hAnsi="Times New Roman" w:cs="Times New Roman"/>
          <w:b/>
          <w:bCs/>
        </w:rPr>
      </w:pPr>
    </w:p>
    <w:p w14:paraId="08B22D7C" w14:textId="77777777" w:rsidR="00684211" w:rsidRPr="00684211" w:rsidRDefault="00684211" w:rsidP="00684211">
      <w:pPr>
        <w:jc w:val="both"/>
        <w:rPr>
          <w:rFonts w:ascii="Times New Roman" w:hAnsi="Times New Roman" w:cs="Times New Roman"/>
          <w:b/>
          <w:bCs/>
        </w:rPr>
      </w:pPr>
    </w:p>
    <w:p w14:paraId="3687AC50"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def </w:t>
      </w:r>
      <w:proofErr w:type="gramStart"/>
      <w:r w:rsidRPr="00684211">
        <w:rPr>
          <w:rFonts w:ascii="Times New Roman" w:hAnsi="Times New Roman" w:cs="Times New Roman"/>
          <w:b/>
          <w:bCs/>
        </w:rPr>
        <w:t>main(</w:t>
      </w:r>
      <w:proofErr w:type="gramEnd"/>
      <w:r w:rsidRPr="00684211">
        <w:rPr>
          <w:rFonts w:ascii="Times New Roman" w:hAnsi="Times New Roman" w:cs="Times New Roman"/>
          <w:b/>
          <w:bCs/>
        </w:rPr>
        <w:t>):</w:t>
      </w:r>
    </w:p>
    <w:p w14:paraId="0DEA50BB"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w:t>
      </w:r>
      <w:proofErr w:type="gramStart"/>
      <w:r w:rsidRPr="00684211">
        <w:rPr>
          <w:rFonts w:ascii="Times New Roman" w:hAnsi="Times New Roman" w:cs="Times New Roman"/>
          <w:b/>
          <w:bCs/>
        </w:rPr>
        <w:t>print(</w:t>
      </w:r>
      <w:proofErr w:type="spellStart"/>
      <w:proofErr w:type="gramEnd"/>
      <w:r w:rsidRPr="00684211">
        <w:rPr>
          <w:rFonts w:ascii="Times New Roman" w:hAnsi="Times New Roman" w:cs="Times New Roman"/>
          <w:b/>
          <w:bCs/>
        </w:rPr>
        <w:t>Fore.CYAN</w:t>
      </w:r>
      <w:proofErr w:type="spellEnd"/>
      <w:r w:rsidRPr="00684211">
        <w:rPr>
          <w:rFonts w:ascii="Times New Roman" w:hAnsi="Times New Roman" w:cs="Times New Roman"/>
          <w:b/>
          <w:bCs/>
        </w:rPr>
        <w:t xml:space="preserve"> + "Welcome to the Colorful Slot Machine Game!")</w:t>
      </w:r>
    </w:p>
    <w:p w14:paraId="7127DD56"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lastRenderedPageBreak/>
        <w:t xml:space="preserve">    balance = </w:t>
      </w:r>
      <w:proofErr w:type="gramStart"/>
      <w:r w:rsidRPr="00684211">
        <w:rPr>
          <w:rFonts w:ascii="Times New Roman" w:hAnsi="Times New Roman" w:cs="Times New Roman"/>
          <w:b/>
          <w:bCs/>
        </w:rPr>
        <w:t>deposit(</w:t>
      </w:r>
      <w:proofErr w:type="gramEnd"/>
      <w:r w:rsidRPr="00684211">
        <w:rPr>
          <w:rFonts w:ascii="Times New Roman" w:hAnsi="Times New Roman" w:cs="Times New Roman"/>
          <w:b/>
          <w:bCs/>
        </w:rPr>
        <w:t>)</w:t>
      </w:r>
    </w:p>
    <w:p w14:paraId="2163306B"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while True:</w:t>
      </w:r>
    </w:p>
    <w:p w14:paraId="75453C3B"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w:t>
      </w:r>
      <w:proofErr w:type="gramStart"/>
      <w:r w:rsidRPr="00684211">
        <w:rPr>
          <w:rFonts w:ascii="Times New Roman" w:hAnsi="Times New Roman" w:cs="Times New Roman"/>
          <w:b/>
          <w:bCs/>
        </w:rPr>
        <w:t>print(</w:t>
      </w:r>
      <w:proofErr w:type="spellStart"/>
      <w:proofErr w:type="gramEnd"/>
      <w:r w:rsidRPr="00684211">
        <w:rPr>
          <w:rFonts w:ascii="Times New Roman" w:hAnsi="Times New Roman" w:cs="Times New Roman"/>
          <w:b/>
          <w:bCs/>
        </w:rPr>
        <w:t>f"Current</w:t>
      </w:r>
      <w:proofErr w:type="spellEnd"/>
      <w:r w:rsidRPr="00684211">
        <w:rPr>
          <w:rFonts w:ascii="Times New Roman" w:hAnsi="Times New Roman" w:cs="Times New Roman"/>
          <w:b/>
          <w:bCs/>
        </w:rPr>
        <w:t xml:space="preserve"> balance is ${balance}")</w:t>
      </w:r>
    </w:p>
    <w:p w14:paraId="7C248895"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answer = </w:t>
      </w:r>
      <w:proofErr w:type="gramStart"/>
      <w:r w:rsidRPr="00684211">
        <w:rPr>
          <w:rFonts w:ascii="Times New Roman" w:hAnsi="Times New Roman" w:cs="Times New Roman"/>
          <w:b/>
          <w:bCs/>
        </w:rPr>
        <w:t>input(</w:t>
      </w:r>
      <w:proofErr w:type="gramEnd"/>
      <w:r w:rsidRPr="00684211">
        <w:rPr>
          <w:rFonts w:ascii="Times New Roman" w:hAnsi="Times New Roman" w:cs="Times New Roman"/>
          <w:b/>
          <w:bCs/>
        </w:rPr>
        <w:t>"Press enter to play (q to quit).")</w:t>
      </w:r>
    </w:p>
    <w:p w14:paraId="2098C4BA"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if answer == "q":</w:t>
      </w:r>
    </w:p>
    <w:p w14:paraId="1FBFCC25"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break</w:t>
      </w:r>
    </w:p>
    <w:p w14:paraId="1C07603D"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balance += spin(balance)</w:t>
      </w:r>
    </w:p>
    <w:p w14:paraId="6203D1DC" w14:textId="77777777" w:rsidR="00684211" w:rsidRPr="00684211" w:rsidRDefault="00684211" w:rsidP="00684211">
      <w:pPr>
        <w:jc w:val="both"/>
        <w:rPr>
          <w:rFonts w:ascii="Times New Roman" w:hAnsi="Times New Roman" w:cs="Times New Roman"/>
          <w:b/>
          <w:bCs/>
        </w:rPr>
      </w:pPr>
    </w:p>
    <w:p w14:paraId="4796CC9F"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w:t>
      </w:r>
      <w:proofErr w:type="gramStart"/>
      <w:r w:rsidRPr="00684211">
        <w:rPr>
          <w:rFonts w:ascii="Times New Roman" w:hAnsi="Times New Roman" w:cs="Times New Roman"/>
          <w:b/>
          <w:bCs/>
        </w:rPr>
        <w:t>print(</w:t>
      </w:r>
      <w:proofErr w:type="spellStart"/>
      <w:proofErr w:type="gramEnd"/>
      <w:r w:rsidRPr="00684211">
        <w:rPr>
          <w:rFonts w:ascii="Times New Roman" w:hAnsi="Times New Roman" w:cs="Times New Roman"/>
          <w:b/>
          <w:bCs/>
        </w:rPr>
        <w:t>f"You</w:t>
      </w:r>
      <w:proofErr w:type="spellEnd"/>
      <w:r w:rsidRPr="00684211">
        <w:rPr>
          <w:rFonts w:ascii="Times New Roman" w:hAnsi="Times New Roman" w:cs="Times New Roman"/>
          <w:b/>
          <w:bCs/>
        </w:rPr>
        <w:t xml:space="preserve"> left with ${balance}")</w:t>
      </w:r>
    </w:p>
    <w:p w14:paraId="7F34D895" w14:textId="77777777" w:rsidR="00684211" w:rsidRPr="00684211" w:rsidRDefault="00684211" w:rsidP="00684211">
      <w:pPr>
        <w:jc w:val="both"/>
        <w:rPr>
          <w:rFonts w:ascii="Times New Roman" w:hAnsi="Times New Roman" w:cs="Times New Roman"/>
          <w:b/>
          <w:bCs/>
        </w:rPr>
      </w:pPr>
    </w:p>
    <w:p w14:paraId="2965D0C1" w14:textId="77777777" w:rsidR="00684211" w:rsidRPr="00684211" w:rsidRDefault="00684211" w:rsidP="00684211">
      <w:pPr>
        <w:jc w:val="both"/>
        <w:rPr>
          <w:rFonts w:ascii="Times New Roman" w:hAnsi="Times New Roman" w:cs="Times New Roman"/>
          <w:b/>
          <w:bCs/>
        </w:rPr>
      </w:pPr>
    </w:p>
    <w:p w14:paraId="42064312" w14:textId="77777777"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if __name__ == "__main__":</w:t>
      </w:r>
    </w:p>
    <w:p w14:paraId="3F4F6310" w14:textId="0547E3E8" w:rsidR="00684211" w:rsidRPr="00684211" w:rsidRDefault="00684211" w:rsidP="00684211">
      <w:pPr>
        <w:jc w:val="both"/>
        <w:rPr>
          <w:rFonts w:ascii="Times New Roman" w:hAnsi="Times New Roman" w:cs="Times New Roman"/>
          <w:b/>
          <w:bCs/>
        </w:rPr>
      </w:pPr>
      <w:r w:rsidRPr="00684211">
        <w:rPr>
          <w:rFonts w:ascii="Times New Roman" w:hAnsi="Times New Roman" w:cs="Times New Roman"/>
          <w:b/>
          <w:bCs/>
        </w:rPr>
        <w:t xml:space="preserve">    </w:t>
      </w:r>
      <w:proofErr w:type="gramStart"/>
      <w:r w:rsidRPr="00684211">
        <w:rPr>
          <w:rFonts w:ascii="Times New Roman" w:hAnsi="Times New Roman" w:cs="Times New Roman"/>
          <w:b/>
          <w:bCs/>
        </w:rPr>
        <w:t>main(</w:t>
      </w:r>
      <w:proofErr w:type="gramEnd"/>
      <w:r w:rsidRPr="00684211">
        <w:rPr>
          <w:rFonts w:ascii="Times New Roman" w:hAnsi="Times New Roman" w:cs="Times New Roman"/>
          <w:b/>
          <w:bCs/>
        </w:rPr>
        <w:t>)</w:t>
      </w:r>
    </w:p>
    <w:p w14:paraId="4F97E325" w14:textId="77777777" w:rsidR="000130F8" w:rsidRDefault="00000000">
      <w:pPr>
        <w:pStyle w:val="Heading1"/>
      </w:pPr>
      <w:r>
        <w:t>7. Results and Outcomes</w:t>
      </w:r>
    </w:p>
    <w:p w14:paraId="10F1DD42" w14:textId="77777777" w:rsidR="000130F8" w:rsidRDefault="00000000" w:rsidP="004F7F67">
      <w:pPr>
        <w:ind w:firstLine="720"/>
        <w:jc w:val="both"/>
        <w:rPr>
          <w:rFonts w:ascii="Times New Roman" w:hAnsi="Times New Roman" w:cs="Times New Roman"/>
          <w:sz w:val="28"/>
          <w:szCs w:val="28"/>
        </w:rPr>
      </w:pPr>
      <w:r w:rsidRPr="004F7F67">
        <w:rPr>
          <w:rFonts w:ascii="Times New Roman" w:hAnsi="Times New Roman" w:cs="Times New Roman"/>
          <w:sz w:val="28"/>
          <w:szCs w:val="28"/>
        </w:rPr>
        <w:t>The project successfully achieved its goal of creating a colorful and interactive slot machine game. The game provides an engaging user experience with its vibrant symbols and simple interface. The implementation of robust input handling and error management techniques ensures a smooth and enjoyable gaming experience. Through this project, the developer gained a deeper understanding of Python programming, particularly in the areas of randomization, input validation, and exception handling. The game demonstrates the practical application of Python for game development and user interaction.</w:t>
      </w:r>
    </w:p>
    <w:p w14:paraId="2708A4B0" w14:textId="77777777" w:rsidR="001072DF" w:rsidRDefault="001072DF" w:rsidP="004F7F67">
      <w:pPr>
        <w:ind w:firstLine="720"/>
        <w:jc w:val="both"/>
        <w:rPr>
          <w:rFonts w:ascii="Times New Roman" w:hAnsi="Times New Roman" w:cs="Times New Roman"/>
          <w:sz w:val="28"/>
          <w:szCs w:val="28"/>
        </w:rPr>
      </w:pPr>
    </w:p>
    <w:p w14:paraId="289B7812" w14:textId="77777777" w:rsidR="001072DF" w:rsidRDefault="001072DF" w:rsidP="004F7F67">
      <w:pPr>
        <w:ind w:firstLine="720"/>
        <w:jc w:val="both"/>
        <w:rPr>
          <w:rFonts w:ascii="Times New Roman" w:hAnsi="Times New Roman" w:cs="Times New Roman"/>
          <w:sz w:val="28"/>
          <w:szCs w:val="28"/>
        </w:rPr>
      </w:pPr>
    </w:p>
    <w:p w14:paraId="6AE88BD2" w14:textId="77777777" w:rsidR="001072DF" w:rsidRDefault="001072DF" w:rsidP="004F7F67">
      <w:pPr>
        <w:ind w:firstLine="720"/>
        <w:jc w:val="both"/>
        <w:rPr>
          <w:rFonts w:ascii="Times New Roman" w:hAnsi="Times New Roman" w:cs="Times New Roman"/>
          <w:sz w:val="28"/>
          <w:szCs w:val="28"/>
        </w:rPr>
      </w:pPr>
    </w:p>
    <w:p w14:paraId="65EA09EF" w14:textId="77777777" w:rsidR="001072DF" w:rsidRDefault="001072DF" w:rsidP="004F7F67">
      <w:pPr>
        <w:ind w:firstLine="720"/>
        <w:jc w:val="both"/>
        <w:rPr>
          <w:rFonts w:ascii="Times New Roman" w:hAnsi="Times New Roman" w:cs="Times New Roman"/>
          <w:sz w:val="28"/>
          <w:szCs w:val="28"/>
        </w:rPr>
      </w:pPr>
    </w:p>
    <w:p w14:paraId="3EE55FD6" w14:textId="669C5382" w:rsidR="001072DF" w:rsidRPr="001072DF" w:rsidRDefault="001072DF" w:rsidP="001072DF">
      <w:pPr>
        <w:jc w:val="both"/>
        <w:rPr>
          <w:rFonts w:asciiTheme="majorHAnsi" w:hAnsiTheme="majorHAnsi" w:cstheme="majorHAnsi"/>
          <w:b/>
          <w:bCs/>
          <w:color w:val="4F81BD" w:themeColor="accent1"/>
          <w:sz w:val="28"/>
          <w:szCs w:val="28"/>
        </w:rPr>
      </w:pPr>
      <w:r w:rsidRPr="001072DF">
        <w:rPr>
          <w:rFonts w:asciiTheme="majorHAnsi" w:hAnsiTheme="majorHAnsi" w:cstheme="majorHAnsi"/>
          <w:b/>
          <w:bCs/>
          <w:color w:val="4F81BD" w:themeColor="accent1"/>
          <w:sz w:val="28"/>
          <w:szCs w:val="28"/>
        </w:rPr>
        <w:lastRenderedPageBreak/>
        <w:t>OUTPUT:</w:t>
      </w:r>
    </w:p>
    <w:p w14:paraId="76EE3DF6" w14:textId="77777777" w:rsidR="001072DF" w:rsidRDefault="001072DF">
      <w:pPr>
        <w:pStyle w:val="Heading1"/>
        <w:rPr>
          <w:rFonts w:ascii="Times New Roman" w:eastAsiaTheme="minorEastAsia" w:hAnsi="Times New Roman" w:cs="Times New Roman"/>
          <w:b w:val="0"/>
          <w:bCs w:val="0"/>
          <w:color w:val="auto"/>
        </w:rPr>
      </w:pPr>
      <w:r w:rsidRPr="001072DF">
        <w:rPr>
          <w:rFonts w:ascii="Times New Roman" w:eastAsiaTheme="minorEastAsia" w:hAnsi="Times New Roman" w:cs="Times New Roman"/>
          <w:b w:val="0"/>
          <w:bCs w:val="0"/>
          <w:color w:val="auto"/>
        </w:rPr>
        <w:drawing>
          <wp:inline distT="0" distB="0" distL="0" distR="0" wp14:anchorId="5DDA968A" wp14:editId="25CE1C4D">
            <wp:extent cx="5486400" cy="5103495"/>
            <wp:effectExtent l="0" t="0" r="0" b="1905"/>
            <wp:docPr id="785778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778932" name=""/>
                    <pic:cNvPicPr/>
                  </pic:nvPicPr>
                  <pic:blipFill>
                    <a:blip r:embed="rId6"/>
                    <a:stretch>
                      <a:fillRect/>
                    </a:stretch>
                  </pic:blipFill>
                  <pic:spPr>
                    <a:xfrm>
                      <a:off x="0" y="0"/>
                      <a:ext cx="5486400" cy="5103495"/>
                    </a:xfrm>
                    <a:prstGeom prst="rect">
                      <a:avLst/>
                    </a:prstGeom>
                  </pic:spPr>
                </pic:pic>
              </a:graphicData>
            </a:graphic>
          </wp:inline>
        </w:drawing>
      </w:r>
      <w:r w:rsidRPr="001072DF">
        <w:rPr>
          <w:rFonts w:ascii="Times New Roman" w:eastAsiaTheme="minorEastAsia" w:hAnsi="Times New Roman" w:cs="Times New Roman"/>
          <w:b w:val="0"/>
          <w:bCs w:val="0"/>
          <w:color w:val="auto"/>
        </w:rPr>
        <w:t xml:space="preserve"> </w:t>
      </w:r>
    </w:p>
    <w:p w14:paraId="29C1E626" w14:textId="4EBE55CB" w:rsidR="000130F8" w:rsidRDefault="00000000">
      <w:pPr>
        <w:pStyle w:val="Heading1"/>
      </w:pPr>
      <w:r>
        <w:t>8. Conclusion</w:t>
      </w:r>
    </w:p>
    <w:p w14:paraId="0EA709FD" w14:textId="77777777" w:rsidR="000130F8" w:rsidRPr="003E1376" w:rsidRDefault="00000000" w:rsidP="003E1376">
      <w:pPr>
        <w:ind w:firstLine="720"/>
        <w:jc w:val="both"/>
        <w:rPr>
          <w:rFonts w:ascii="Times New Roman" w:hAnsi="Times New Roman" w:cs="Times New Roman"/>
          <w:sz w:val="28"/>
          <w:szCs w:val="28"/>
        </w:rPr>
      </w:pPr>
      <w:r w:rsidRPr="003E1376">
        <w:rPr>
          <w:rFonts w:ascii="Times New Roman" w:hAnsi="Times New Roman" w:cs="Times New Roman"/>
          <w:sz w:val="28"/>
          <w:szCs w:val="28"/>
        </w:rPr>
        <w:t>In conclusion, the Colorful Slot Machine Game project met its objectives of creating a fun and engaging game with effective input handling and error management. The project showcases the use of Python for developing interactive games and highlights the importance of robust error handling and user feedback. Future improvements could include adding more features, enhancing the graphics, and expanding the game's functionality. Overall, the project provides a solid foundation for further exploration and development in the field of game programming.</w:t>
      </w:r>
    </w:p>
    <w:sectPr w:rsidR="000130F8" w:rsidRPr="003E13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3706086">
    <w:abstractNumId w:val="8"/>
  </w:num>
  <w:num w:numId="2" w16cid:durableId="1321688260">
    <w:abstractNumId w:val="6"/>
  </w:num>
  <w:num w:numId="3" w16cid:durableId="593974533">
    <w:abstractNumId w:val="5"/>
  </w:num>
  <w:num w:numId="4" w16cid:durableId="157117845">
    <w:abstractNumId w:val="4"/>
  </w:num>
  <w:num w:numId="5" w16cid:durableId="1129086755">
    <w:abstractNumId w:val="7"/>
  </w:num>
  <w:num w:numId="6" w16cid:durableId="622617898">
    <w:abstractNumId w:val="3"/>
  </w:num>
  <w:num w:numId="7" w16cid:durableId="492843445">
    <w:abstractNumId w:val="2"/>
  </w:num>
  <w:num w:numId="8" w16cid:durableId="1157840088">
    <w:abstractNumId w:val="1"/>
  </w:num>
  <w:num w:numId="9" w16cid:durableId="854920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30F8"/>
    <w:rsid w:val="00034616"/>
    <w:rsid w:val="0006063C"/>
    <w:rsid w:val="001072DF"/>
    <w:rsid w:val="0015074B"/>
    <w:rsid w:val="0029639D"/>
    <w:rsid w:val="00326F90"/>
    <w:rsid w:val="003418A9"/>
    <w:rsid w:val="00397A04"/>
    <w:rsid w:val="003E1376"/>
    <w:rsid w:val="0042244A"/>
    <w:rsid w:val="004F7F67"/>
    <w:rsid w:val="0058025D"/>
    <w:rsid w:val="00684211"/>
    <w:rsid w:val="006C0D43"/>
    <w:rsid w:val="007C6026"/>
    <w:rsid w:val="008231F1"/>
    <w:rsid w:val="008B4D7B"/>
    <w:rsid w:val="00AA1D8D"/>
    <w:rsid w:val="00B47730"/>
    <w:rsid w:val="00CB0664"/>
    <w:rsid w:val="00D33EAD"/>
    <w:rsid w:val="00D37C79"/>
    <w:rsid w:val="00F654C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2B2972"/>
  <w14:defaultImageDpi w14:val="300"/>
  <w15:docId w15:val="{3E0975A7-CD06-4698-A9E1-37171AD86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5983831">
      <w:bodyDiv w:val="1"/>
      <w:marLeft w:val="0"/>
      <w:marRight w:val="0"/>
      <w:marTop w:val="0"/>
      <w:marBottom w:val="0"/>
      <w:divBdr>
        <w:top w:val="none" w:sz="0" w:space="0" w:color="auto"/>
        <w:left w:val="none" w:sz="0" w:space="0" w:color="auto"/>
        <w:bottom w:val="none" w:sz="0" w:space="0" w:color="auto"/>
        <w:right w:val="none" w:sz="0" w:space="0" w:color="auto"/>
      </w:divBdr>
      <w:divsChild>
        <w:div w:id="8738473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1832</Words>
  <Characters>10448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12256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VJ Rahul</cp:lastModifiedBy>
  <cp:revision>20</cp:revision>
  <dcterms:created xsi:type="dcterms:W3CDTF">2024-07-08T19:31:00Z</dcterms:created>
  <dcterms:modified xsi:type="dcterms:W3CDTF">2024-07-08T19:44:00Z</dcterms:modified>
  <cp:category/>
</cp:coreProperties>
</file>